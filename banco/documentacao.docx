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96B52" w14:textId="71706E89" w:rsidR="00E96ECA" w:rsidRPr="00AE739F" w:rsidRDefault="00000000" w:rsidP="00E96ECA">
      <w:pPr>
        <w:jc w:val="center"/>
      </w:pPr>
      <w:r w:rsidRPr="00AE739F">
        <w:t>FIAP – Faculdade de Informática e Administração Paulista</w:t>
      </w:r>
    </w:p>
    <w:p w14:paraId="4025E8CE" w14:textId="2D1B240A" w:rsidR="00E96ECA" w:rsidRDefault="00000000" w:rsidP="00E96ECA">
      <w:pPr>
        <w:jc w:val="center"/>
      </w:pPr>
      <w:r w:rsidRPr="00AE739F">
        <w:t>Análise e Desenvolvimento de Sistemas</w:t>
      </w:r>
    </w:p>
    <w:p w14:paraId="6921A17E" w14:textId="77777777" w:rsidR="00E96ECA" w:rsidRDefault="00E96ECA">
      <w:pPr>
        <w:jc w:val="center"/>
      </w:pPr>
    </w:p>
    <w:p w14:paraId="2C553251" w14:textId="77777777" w:rsidR="00E96ECA" w:rsidRDefault="00E96ECA">
      <w:pPr>
        <w:jc w:val="center"/>
      </w:pPr>
    </w:p>
    <w:p w14:paraId="719B9103" w14:textId="77777777" w:rsidR="00E96ECA" w:rsidRDefault="00E96ECA">
      <w:pPr>
        <w:jc w:val="center"/>
      </w:pPr>
    </w:p>
    <w:p w14:paraId="33FAA5F8" w14:textId="77777777" w:rsidR="00E96ECA" w:rsidRDefault="00E96ECA">
      <w:pPr>
        <w:jc w:val="center"/>
      </w:pPr>
    </w:p>
    <w:p w14:paraId="5F7B85B8" w14:textId="77777777" w:rsidR="00E96ECA" w:rsidRDefault="00E96ECA">
      <w:pPr>
        <w:jc w:val="center"/>
      </w:pPr>
    </w:p>
    <w:p w14:paraId="5F049D7C" w14:textId="77777777" w:rsidR="00E96ECA" w:rsidRDefault="00E96ECA">
      <w:pPr>
        <w:jc w:val="center"/>
      </w:pPr>
    </w:p>
    <w:p w14:paraId="0B522194" w14:textId="77777777" w:rsidR="00E81BBB" w:rsidRPr="00AE739F" w:rsidRDefault="00000000">
      <w:r w:rsidRPr="00AE739F">
        <w:br/>
      </w:r>
      <w:r w:rsidRPr="00AE739F">
        <w:br/>
      </w:r>
    </w:p>
    <w:p w14:paraId="13BE7874" w14:textId="51BEA9CB" w:rsidR="00E96ECA" w:rsidRDefault="00E96ECA">
      <w:pPr>
        <w:jc w:val="center"/>
      </w:pPr>
      <w:r w:rsidRPr="00E96ECA">
        <w:t>MASTERING RELATIONAL AND NON-RELATIONAL DATABASE</w:t>
      </w:r>
    </w:p>
    <w:p w14:paraId="4D0AA0A1" w14:textId="21B9207A" w:rsidR="00E96ECA" w:rsidRPr="00AE739F" w:rsidRDefault="00000000">
      <w:pPr>
        <w:jc w:val="center"/>
      </w:pPr>
      <w:r w:rsidRPr="00AE739F">
        <w:t>SISTEMA DE GESTÃO DE ABRIGOS EM SITUAÇÕES DE DESASTRES NATURAIS</w:t>
      </w:r>
    </w:p>
    <w:p w14:paraId="4900C232" w14:textId="77777777" w:rsidR="00E81BBB" w:rsidRPr="00AE739F" w:rsidRDefault="00000000">
      <w:r w:rsidRPr="00AE739F">
        <w:br/>
      </w:r>
      <w:r w:rsidRPr="00AE739F">
        <w:br/>
      </w:r>
    </w:p>
    <w:p w14:paraId="0DF9138E" w14:textId="77777777" w:rsidR="00E96ECA" w:rsidRDefault="00E96ECA">
      <w:pPr>
        <w:jc w:val="center"/>
      </w:pPr>
    </w:p>
    <w:p w14:paraId="08FE5FF9" w14:textId="77777777" w:rsidR="00E96ECA" w:rsidRDefault="00E96ECA">
      <w:pPr>
        <w:jc w:val="center"/>
      </w:pPr>
    </w:p>
    <w:p w14:paraId="25C60F34" w14:textId="77777777" w:rsidR="00E96ECA" w:rsidRDefault="00E96ECA">
      <w:pPr>
        <w:jc w:val="center"/>
      </w:pPr>
    </w:p>
    <w:p w14:paraId="1416B84C" w14:textId="77777777" w:rsidR="00E96ECA" w:rsidRDefault="00E96ECA">
      <w:pPr>
        <w:jc w:val="center"/>
      </w:pPr>
    </w:p>
    <w:p w14:paraId="5E050154" w14:textId="77777777" w:rsidR="00E96ECA" w:rsidRDefault="00E96ECA">
      <w:pPr>
        <w:jc w:val="center"/>
      </w:pPr>
    </w:p>
    <w:p w14:paraId="007FC13F" w14:textId="77777777" w:rsidR="00E96ECA" w:rsidRDefault="00E96ECA">
      <w:pPr>
        <w:jc w:val="center"/>
      </w:pPr>
    </w:p>
    <w:p w14:paraId="60578DA9" w14:textId="77777777" w:rsidR="00E96ECA" w:rsidRDefault="00E96ECA">
      <w:pPr>
        <w:jc w:val="center"/>
      </w:pPr>
    </w:p>
    <w:p w14:paraId="22586558" w14:textId="77777777" w:rsidR="00E96ECA" w:rsidRDefault="00E96ECA">
      <w:pPr>
        <w:jc w:val="center"/>
      </w:pPr>
    </w:p>
    <w:p w14:paraId="3D26D18E" w14:textId="3434A288" w:rsidR="00E81BBB" w:rsidRPr="00AE739F" w:rsidRDefault="00000000">
      <w:pPr>
        <w:jc w:val="center"/>
      </w:pPr>
      <w:r w:rsidRPr="00AE739F">
        <w:t>São Paulo</w:t>
      </w:r>
    </w:p>
    <w:p w14:paraId="0F81233C" w14:textId="77777777" w:rsidR="00E96ECA" w:rsidRDefault="00000000" w:rsidP="00E96ECA">
      <w:pPr>
        <w:jc w:val="center"/>
      </w:pPr>
      <w:r w:rsidRPr="00AE739F">
        <w:t>2025</w:t>
      </w:r>
    </w:p>
    <w:p w14:paraId="383750CB" w14:textId="50911D29" w:rsidR="00E96ECA" w:rsidRDefault="00E96ECA" w:rsidP="00E96ECA">
      <w:pPr>
        <w:jc w:val="center"/>
      </w:pPr>
      <w:r w:rsidRPr="00E96ECA">
        <w:lastRenderedPageBreak/>
        <w:t xml:space="preserve">Glenda Delfy Vela Mamani – </w:t>
      </w:r>
      <w:r>
        <w:t>RM</w:t>
      </w:r>
      <w:r w:rsidRPr="00E96ECA">
        <w:t xml:space="preserve"> 552667</w:t>
      </w:r>
    </w:p>
    <w:p w14:paraId="4D1ABFF3" w14:textId="48A659C8" w:rsidR="00E96ECA" w:rsidRDefault="00E96ECA" w:rsidP="00E96ECA">
      <w:pPr>
        <w:jc w:val="center"/>
      </w:pPr>
      <w:r w:rsidRPr="00E96ECA">
        <w:t>Lucas Alcântara Carvalho – R</w:t>
      </w:r>
      <w:r>
        <w:t>M</w:t>
      </w:r>
      <w:r w:rsidRPr="00E96ECA">
        <w:t xml:space="preserve"> 95111</w:t>
      </w:r>
    </w:p>
    <w:p w14:paraId="3349B94A" w14:textId="7BE083D2" w:rsidR="00E81BBB" w:rsidRPr="00AE739F" w:rsidRDefault="00E96ECA" w:rsidP="00E96ECA">
      <w:pPr>
        <w:jc w:val="center"/>
      </w:pPr>
      <w:r w:rsidRPr="00E96ECA">
        <w:t xml:space="preserve">Renan Bezerra </w:t>
      </w:r>
      <w:r>
        <w:t>d</w:t>
      </w:r>
      <w:r w:rsidRPr="00E96ECA">
        <w:t>os Santos – R</w:t>
      </w:r>
      <w:r>
        <w:t>M</w:t>
      </w:r>
      <w:r w:rsidRPr="00E96ECA">
        <w:t xml:space="preserve"> 553228</w:t>
      </w:r>
      <w:r w:rsidRPr="00AE739F">
        <w:br/>
      </w:r>
      <w:r w:rsidRPr="00AE739F">
        <w:br/>
      </w:r>
    </w:p>
    <w:p w14:paraId="23BD52B3" w14:textId="77777777" w:rsidR="00E96ECA" w:rsidRDefault="00E96ECA" w:rsidP="00E96ECA">
      <w:pPr>
        <w:jc w:val="center"/>
      </w:pPr>
    </w:p>
    <w:p w14:paraId="59B774B9" w14:textId="77777777" w:rsidR="00E96ECA" w:rsidRDefault="00E96ECA" w:rsidP="00E96ECA">
      <w:pPr>
        <w:jc w:val="center"/>
      </w:pPr>
    </w:p>
    <w:p w14:paraId="6F14F8F5" w14:textId="77777777" w:rsidR="00E96ECA" w:rsidRDefault="00E96ECA" w:rsidP="00E96ECA">
      <w:pPr>
        <w:jc w:val="center"/>
      </w:pPr>
    </w:p>
    <w:p w14:paraId="6481C780" w14:textId="77777777" w:rsidR="00E96ECA" w:rsidRDefault="00E96ECA" w:rsidP="00E96ECA">
      <w:pPr>
        <w:jc w:val="center"/>
      </w:pPr>
    </w:p>
    <w:p w14:paraId="6C3E056F" w14:textId="77777777" w:rsidR="00E96ECA" w:rsidRDefault="00E96ECA" w:rsidP="00E96ECA">
      <w:pPr>
        <w:jc w:val="center"/>
      </w:pPr>
    </w:p>
    <w:p w14:paraId="5C84B184" w14:textId="77777777" w:rsidR="00E96ECA" w:rsidRDefault="00E96ECA" w:rsidP="00E96ECA">
      <w:pPr>
        <w:jc w:val="center"/>
      </w:pPr>
    </w:p>
    <w:p w14:paraId="75CCC37B" w14:textId="6D159F3C" w:rsidR="00E96ECA" w:rsidRDefault="00E96ECA" w:rsidP="00E96ECA">
      <w:pPr>
        <w:jc w:val="center"/>
      </w:pPr>
      <w:r w:rsidRPr="00E96ECA">
        <w:t>MASTERING RELATIONAL AND NON-RELATIONAL DATABASE</w:t>
      </w:r>
    </w:p>
    <w:p w14:paraId="4B743421" w14:textId="77777777" w:rsidR="00E96ECA" w:rsidRPr="00AE739F" w:rsidRDefault="00E96ECA" w:rsidP="00E96ECA">
      <w:pPr>
        <w:jc w:val="center"/>
      </w:pPr>
      <w:r w:rsidRPr="00AE739F">
        <w:t>SISTEMA DE GESTÃO DE ABRIGOS EM SITUAÇÕES DE DESASTRES NATURAIS</w:t>
      </w:r>
    </w:p>
    <w:p w14:paraId="78B648AE" w14:textId="77777777" w:rsidR="00E96ECA" w:rsidRDefault="00E96ECA" w:rsidP="00E96ECA">
      <w:pPr>
        <w:jc w:val="center"/>
      </w:pPr>
    </w:p>
    <w:p w14:paraId="57D17E65" w14:textId="77777777" w:rsidR="00E96ECA" w:rsidRDefault="00E96ECA" w:rsidP="00E96ECA">
      <w:pPr>
        <w:jc w:val="center"/>
      </w:pPr>
    </w:p>
    <w:p w14:paraId="3B49CC2C" w14:textId="77777777" w:rsidR="00E96ECA" w:rsidRDefault="00E96ECA" w:rsidP="00E96ECA">
      <w:pPr>
        <w:jc w:val="center"/>
      </w:pPr>
    </w:p>
    <w:p w14:paraId="11EB79AE" w14:textId="77777777" w:rsidR="00E96ECA" w:rsidRDefault="00E96ECA" w:rsidP="00E96ECA">
      <w:pPr>
        <w:jc w:val="center"/>
      </w:pPr>
    </w:p>
    <w:p w14:paraId="6AC9C141" w14:textId="77777777" w:rsidR="00E96ECA" w:rsidRDefault="00E96ECA" w:rsidP="00E96ECA">
      <w:pPr>
        <w:jc w:val="center"/>
      </w:pPr>
    </w:p>
    <w:p w14:paraId="1AA7D507" w14:textId="77777777" w:rsidR="00E96ECA" w:rsidRDefault="00E96ECA" w:rsidP="00E96ECA">
      <w:pPr>
        <w:jc w:val="center"/>
      </w:pPr>
    </w:p>
    <w:p w14:paraId="3B1AA869" w14:textId="77777777" w:rsidR="00E96ECA" w:rsidRDefault="00E96ECA" w:rsidP="00E96ECA">
      <w:pPr>
        <w:jc w:val="center"/>
      </w:pPr>
    </w:p>
    <w:p w14:paraId="204F823B" w14:textId="77777777" w:rsidR="00E96ECA" w:rsidRDefault="00E96ECA" w:rsidP="00E96ECA">
      <w:pPr>
        <w:jc w:val="center"/>
      </w:pPr>
    </w:p>
    <w:p w14:paraId="51A23CF4" w14:textId="77777777" w:rsidR="00E96ECA" w:rsidRDefault="00E96ECA" w:rsidP="00E96ECA">
      <w:pPr>
        <w:jc w:val="center"/>
      </w:pPr>
    </w:p>
    <w:p w14:paraId="7692864C" w14:textId="77777777" w:rsidR="00E96ECA" w:rsidRDefault="00E96ECA" w:rsidP="00E96ECA">
      <w:pPr>
        <w:jc w:val="center"/>
      </w:pPr>
    </w:p>
    <w:p w14:paraId="2E5612D7" w14:textId="5809446A" w:rsidR="00E81BBB" w:rsidRPr="00AE739F" w:rsidRDefault="00000000" w:rsidP="00E96ECA">
      <w:pPr>
        <w:jc w:val="center"/>
      </w:pPr>
      <w:r w:rsidRPr="00AE739F">
        <w:t>São Paulo</w:t>
      </w:r>
    </w:p>
    <w:p w14:paraId="36B1EC40" w14:textId="77777777" w:rsidR="00E96ECA" w:rsidRDefault="00000000">
      <w:pPr>
        <w:jc w:val="center"/>
      </w:pPr>
      <w:r w:rsidRPr="00AE739F">
        <w:t>2025</w:t>
      </w:r>
    </w:p>
    <w:p w14:paraId="0FB08D1F" w14:textId="3A2EF676" w:rsidR="00E81BBB" w:rsidRPr="00DF4AD9" w:rsidRDefault="00000000" w:rsidP="00DF4AD9">
      <w:pPr>
        <w:pStyle w:val="Ttulo1"/>
        <w:spacing w:line="360" w:lineRule="auto"/>
        <w:jc w:val="center"/>
        <w:rPr>
          <w:rFonts w:cstheme="majorHAnsi"/>
          <w:szCs w:val="24"/>
        </w:rPr>
      </w:pPr>
      <w:r w:rsidRPr="00DF4AD9">
        <w:lastRenderedPageBreak/>
        <w:t>SUMÁRIO</w:t>
      </w:r>
    </w:p>
    <w:p w14:paraId="032288C0" w14:textId="12B9CF25" w:rsidR="00E81BBB" w:rsidRPr="00AE739F" w:rsidRDefault="00000000">
      <w:r w:rsidRPr="00AE739F">
        <w:t>1 INTRODUÇÃO .........................................................</w:t>
      </w:r>
      <w:r w:rsidR="00E96ECA">
        <w:t>.....................................................</w:t>
      </w:r>
      <w:r w:rsidRPr="00AE739F">
        <w:t xml:space="preserve"> 4</w:t>
      </w:r>
    </w:p>
    <w:p w14:paraId="5EE4E0D9" w14:textId="26AE733E" w:rsidR="00E81BBB" w:rsidRPr="00AE739F" w:rsidRDefault="00000000">
      <w:r w:rsidRPr="00AE739F">
        <w:t>2 MODELAGEM RELACIONAL ....................................</w:t>
      </w:r>
      <w:r w:rsidR="00E96ECA">
        <w:t>................................................</w:t>
      </w:r>
      <w:r w:rsidRPr="00AE739F">
        <w:t xml:space="preserve"> 5</w:t>
      </w:r>
    </w:p>
    <w:p w14:paraId="0D92E065" w14:textId="34FB0524" w:rsidR="00E81BBB" w:rsidRDefault="00000000">
      <w:r w:rsidRPr="00AE739F">
        <w:t xml:space="preserve">3 </w:t>
      </w:r>
      <w:r w:rsidR="00280064" w:rsidRPr="00280064">
        <w:t>FUNÇÕES, TRIGGERS, CURSOR, BLOCO ANONIMO E RELATÓRIO</w:t>
      </w:r>
      <w:r w:rsidR="00280064">
        <w:t>..</w:t>
      </w:r>
      <w:r w:rsidR="00E96ECA">
        <w:t>...............</w:t>
      </w:r>
      <w:r w:rsidRPr="00AE739F">
        <w:t xml:space="preserve"> 6</w:t>
      </w:r>
    </w:p>
    <w:p w14:paraId="15D8CDD9" w14:textId="0B5F8E1B" w:rsidR="00280064" w:rsidRPr="00AE739F" w:rsidRDefault="00280064" w:rsidP="00280064">
      <w:r w:rsidRPr="00AE739F">
        <w:t xml:space="preserve">4 </w:t>
      </w:r>
      <w:r>
        <w:t>CONSULTAS SQL</w:t>
      </w:r>
      <w:r w:rsidRPr="00AE739F">
        <w:t xml:space="preserve"> </w:t>
      </w:r>
      <w:r>
        <w:t>....</w:t>
      </w:r>
      <w:r w:rsidRPr="00AE739F">
        <w:t>...............................................</w:t>
      </w:r>
      <w:r>
        <w:t>.....................................................</w:t>
      </w:r>
      <w:r w:rsidRPr="00AE739F">
        <w:t xml:space="preserve"> </w:t>
      </w:r>
      <w:r>
        <w:t>8</w:t>
      </w:r>
    </w:p>
    <w:p w14:paraId="56B73AF6" w14:textId="3FF0EA52" w:rsidR="00E81BBB" w:rsidRPr="00AE739F" w:rsidRDefault="00F9261D">
      <w:r>
        <w:t>5</w:t>
      </w:r>
      <w:r w:rsidR="00000000" w:rsidRPr="00AE739F">
        <w:t xml:space="preserve"> USO DO MONGODB .............................................</w:t>
      </w:r>
      <w:r w:rsidR="00E96ECA">
        <w:t>.....................................................</w:t>
      </w:r>
      <w:r w:rsidR="00280064">
        <w:t xml:space="preserve"> 11</w:t>
      </w:r>
    </w:p>
    <w:p w14:paraId="2697EF6B" w14:textId="571D0F3E" w:rsidR="00E81BBB" w:rsidRPr="00AE739F" w:rsidRDefault="00F9261D">
      <w:r>
        <w:t>6</w:t>
      </w:r>
      <w:r w:rsidR="00000000" w:rsidRPr="00AE739F">
        <w:t xml:space="preserve"> CONCLUSÃO .........................................................</w:t>
      </w:r>
      <w:r w:rsidR="00E96ECA">
        <w:t>.....................................................</w:t>
      </w:r>
      <w:r w:rsidR="00280064">
        <w:t xml:space="preserve"> 12</w:t>
      </w:r>
      <w:r w:rsidR="00000000" w:rsidRPr="00AE739F">
        <w:br w:type="page"/>
      </w:r>
    </w:p>
    <w:p w14:paraId="2DC8AC6C" w14:textId="77777777" w:rsidR="00E81BBB" w:rsidRPr="00AE739F" w:rsidRDefault="00000000" w:rsidP="00AE739F">
      <w:pPr>
        <w:pStyle w:val="Ttulo1"/>
        <w:spacing w:line="360" w:lineRule="auto"/>
      </w:pPr>
      <w:r w:rsidRPr="00AE739F">
        <w:lastRenderedPageBreak/>
        <w:t>1 INTRODUÇÃO</w:t>
      </w:r>
    </w:p>
    <w:p w14:paraId="70581F1D" w14:textId="77777777" w:rsidR="00C04587" w:rsidRPr="00AE739F" w:rsidRDefault="00C04587" w:rsidP="00C04587">
      <w:pPr>
        <w:pStyle w:val="NormalWeb"/>
        <w:jc w:val="both"/>
        <w:rPr>
          <w:rFonts w:ascii="Arial" w:hAnsi="Arial" w:cs="Arial"/>
        </w:rPr>
      </w:pPr>
      <w:r w:rsidRPr="00AE739F">
        <w:rPr>
          <w:rFonts w:ascii="Arial" w:hAnsi="Arial" w:cs="Arial"/>
        </w:rPr>
        <w:t>Os desastres naturais são eventos imprevisíveis que afetam drasticamente a segurança, a saúde e o bem-estar da população. Em situações de emergência, como enchentes, deslizamentos ou ondas de calor extremo, a existência de abrigos bem estruturados e monitorados é essencial para garantir uma resposta rápida e eficaz. No entanto, a gestão eficiente desses abrigos exige controle em tempo real de dados como ocupação, recursos disponíveis e condições ambientais.</w:t>
      </w:r>
    </w:p>
    <w:p w14:paraId="7FAE9511" w14:textId="77777777" w:rsidR="00C04587" w:rsidRPr="00AE739F" w:rsidRDefault="00C04587" w:rsidP="00C04587">
      <w:pPr>
        <w:pStyle w:val="NormalWeb"/>
        <w:jc w:val="both"/>
        <w:rPr>
          <w:rFonts w:ascii="Arial" w:hAnsi="Arial" w:cs="Arial"/>
        </w:rPr>
      </w:pPr>
      <w:r w:rsidRPr="00AE739F">
        <w:rPr>
          <w:rFonts w:ascii="Arial" w:hAnsi="Arial" w:cs="Arial"/>
        </w:rPr>
        <w:t>Este projeto propõe o desenvolvimento de uma solução tecnológica voltada à gestão de abrigos temporários em cenários de desastres naturais, utilizando banco de dados relacional (Oracle) para armazenar informações estruturadas e banco de dados não relacional (MongoDB) para registros históricos de ocupação. A proposta visa unir consultas avançadas em SQL, modelagem normalizada e técnicas modernas de armazenamento para oferecer uma base sólida e escalável para aplicações de apoio humanitário.</w:t>
      </w:r>
    </w:p>
    <w:p w14:paraId="67999EFD" w14:textId="77777777" w:rsidR="00C04587" w:rsidRPr="00AE739F" w:rsidRDefault="00C04587" w:rsidP="00C04587">
      <w:pPr>
        <w:pStyle w:val="NormalWeb"/>
        <w:jc w:val="both"/>
        <w:rPr>
          <w:rFonts w:ascii="Arial" w:hAnsi="Arial" w:cs="Arial"/>
        </w:rPr>
      </w:pPr>
      <w:r w:rsidRPr="00AE739F">
        <w:rPr>
          <w:rFonts w:ascii="Arial" w:hAnsi="Arial" w:cs="Arial"/>
        </w:rPr>
        <w:t>A seguir, são apresentadas a modelagem relacional adotada, consultas elaboradas para suporte à tomada de decisão, e o uso do MongoDB como complemento no registro de dados não estruturados e históricos.</w:t>
      </w:r>
    </w:p>
    <w:p w14:paraId="73D65A67" w14:textId="77777777" w:rsidR="00C04587" w:rsidRPr="00AE739F" w:rsidRDefault="00C04587">
      <w:pPr>
        <w:pStyle w:val="Ttulo1"/>
      </w:pPr>
    </w:p>
    <w:p w14:paraId="03842709" w14:textId="77777777" w:rsidR="00C04587" w:rsidRPr="00AE739F" w:rsidRDefault="00C045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E739F">
        <w:br w:type="page"/>
      </w:r>
    </w:p>
    <w:p w14:paraId="6014C02F" w14:textId="36186D6B" w:rsidR="00C04587" w:rsidRPr="00AE739F" w:rsidRDefault="00C045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EFA887B" w14:textId="3E71061B" w:rsidR="00E81BBB" w:rsidRPr="00AE739F" w:rsidRDefault="00000000">
      <w:pPr>
        <w:pStyle w:val="Ttulo1"/>
      </w:pPr>
      <w:r w:rsidRPr="00AE739F">
        <w:t>2 MODELAGEM RELACIONAL</w:t>
      </w:r>
    </w:p>
    <w:p w14:paraId="17795095" w14:textId="0012807B" w:rsidR="00C04587" w:rsidRPr="00AE739F" w:rsidRDefault="001A7EB4">
      <w:r>
        <w:rPr>
          <w:noProof/>
        </w:rPr>
        <w:drawing>
          <wp:anchor distT="0" distB="0" distL="114300" distR="114300" simplePos="0" relativeHeight="251657728" behindDoc="0" locked="0" layoutInCell="1" allowOverlap="1" wp14:anchorId="1AD49028" wp14:editId="3D57B209">
            <wp:simplePos x="0" y="0"/>
            <wp:positionH relativeFrom="column">
              <wp:posOffset>-964565</wp:posOffset>
            </wp:positionH>
            <wp:positionV relativeFrom="paragraph">
              <wp:posOffset>614680</wp:posOffset>
            </wp:positionV>
            <wp:extent cx="7412990" cy="3686175"/>
            <wp:effectExtent l="0" t="0" r="0" b="9525"/>
            <wp:wrapTopAndBottom/>
            <wp:docPr id="41325913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59133" name="Imagem 1" descr="Dia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299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62F1" w14:textId="0BB6D4E8" w:rsidR="00D0034A" w:rsidRPr="00AE739F" w:rsidRDefault="00D0034A">
      <w:pPr>
        <w:pStyle w:val="Ttulo1"/>
      </w:pPr>
    </w:p>
    <w:p w14:paraId="682DC2B0" w14:textId="60ECA27B" w:rsidR="00D0034A" w:rsidRPr="00AE739F" w:rsidRDefault="00D003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E739F">
        <w:br w:type="page"/>
      </w:r>
    </w:p>
    <w:p w14:paraId="6866A7A7" w14:textId="7C373878" w:rsidR="00E81BBB" w:rsidRPr="00AE739F" w:rsidRDefault="00000000" w:rsidP="00AE739F">
      <w:pPr>
        <w:pStyle w:val="Ttulo1"/>
        <w:spacing w:line="480" w:lineRule="auto"/>
      </w:pPr>
      <w:r w:rsidRPr="00AE739F">
        <w:lastRenderedPageBreak/>
        <w:t xml:space="preserve">3 </w:t>
      </w:r>
      <w:bookmarkStart w:id="0" w:name="_Hlk199705792"/>
      <w:r w:rsidR="00280064">
        <w:t>FUNÇÕES, TRIGGERS, CURSOR, BLOCO ANONIMO E RELATÓRIO</w:t>
      </w:r>
      <w:bookmarkEnd w:id="0"/>
    </w:p>
    <w:p w14:paraId="7E4D076A" w14:textId="52CDDAEE" w:rsidR="00FF6A08" w:rsidRDefault="00FF6A08" w:rsidP="00AE739F">
      <w:pPr>
        <w:pStyle w:val="PargrafodaLista"/>
        <w:numPr>
          <w:ilvl w:val="0"/>
          <w:numId w:val="10"/>
        </w:numPr>
      </w:pPr>
      <w:r>
        <w:t>Função – Avaliação de Risco por Ocupação</w:t>
      </w:r>
    </w:p>
    <w:p w14:paraId="55A2BE1F" w14:textId="5FCB139E" w:rsidR="00FF6A08" w:rsidRPr="00FF6A08" w:rsidRDefault="00FF6A08" w:rsidP="00FF6A08">
      <w:pPr>
        <w:pStyle w:val="PargrafodaLista"/>
        <w:rPr>
          <w:rFonts w:ascii="Courier New" w:hAnsi="Courier New"/>
          <w:sz w:val="18"/>
          <w:szCs w:val="20"/>
        </w:rPr>
      </w:pPr>
      <w:r w:rsidRPr="00FF6A08">
        <w:rPr>
          <w:rFonts w:ascii="Courier New" w:hAnsi="Courier New"/>
          <w:sz w:val="18"/>
          <w:szCs w:val="20"/>
        </w:rPr>
        <w:t>CREATE OR REPLACE FUNCTION fn_risco_abrigo(p_id IN NUMBER)</w:t>
      </w:r>
      <w:r w:rsidRPr="00FF6A08">
        <w:rPr>
          <w:rFonts w:ascii="Courier New" w:hAnsi="Courier New"/>
          <w:sz w:val="18"/>
          <w:szCs w:val="20"/>
        </w:rPr>
        <w:br/>
        <w:t>RETURN VARCHAR2 IS</w:t>
      </w:r>
      <w:r w:rsidRPr="00FF6A08">
        <w:rPr>
          <w:rFonts w:ascii="Courier New" w:hAnsi="Courier New"/>
          <w:sz w:val="18"/>
          <w:szCs w:val="20"/>
        </w:rPr>
        <w:br/>
        <w:t xml:space="preserve">  v_ocupacao   NUMBER;</w:t>
      </w:r>
      <w:r w:rsidRPr="00FF6A08">
        <w:rPr>
          <w:rFonts w:ascii="Courier New" w:hAnsi="Courier New"/>
          <w:sz w:val="18"/>
          <w:szCs w:val="20"/>
        </w:rPr>
        <w:br/>
        <w:t xml:space="preserve">  v_capacidade NUMBER;</w:t>
      </w:r>
      <w:r w:rsidRPr="00FF6A08">
        <w:rPr>
          <w:rFonts w:ascii="Courier New" w:hAnsi="Courier New"/>
          <w:sz w:val="18"/>
          <w:szCs w:val="20"/>
        </w:rPr>
        <w:br/>
        <w:t xml:space="preserve">  v_percentual NUMBER;</w:t>
      </w:r>
      <w:r w:rsidRPr="00FF6A08">
        <w:rPr>
          <w:rFonts w:ascii="Courier New" w:hAnsi="Courier New"/>
          <w:sz w:val="18"/>
          <w:szCs w:val="20"/>
        </w:rPr>
        <w:br/>
        <w:t xml:space="preserve">  v_risco      VARCHAR2(10);</w:t>
      </w:r>
      <w:r w:rsidRPr="00FF6A08">
        <w:rPr>
          <w:rFonts w:ascii="Courier New" w:hAnsi="Courier New"/>
          <w:sz w:val="18"/>
          <w:szCs w:val="20"/>
        </w:rPr>
        <w:br/>
        <w:t>BEGIN</w:t>
      </w:r>
      <w:r w:rsidRPr="00FF6A08">
        <w:rPr>
          <w:rFonts w:ascii="Courier New" w:hAnsi="Courier New"/>
          <w:sz w:val="18"/>
          <w:szCs w:val="20"/>
        </w:rPr>
        <w:br/>
        <w:t xml:space="preserve">  SELECT ocupacao, capacidade</w:t>
      </w:r>
      <w:r w:rsidRPr="00FF6A08">
        <w:rPr>
          <w:rFonts w:ascii="Courier New" w:hAnsi="Courier New"/>
          <w:sz w:val="18"/>
          <w:szCs w:val="20"/>
        </w:rPr>
        <w:br/>
        <w:t xml:space="preserve">  INTO v_ocupacao, v_capacidade</w:t>
      </w:r>
      <w:r w:rsidRPr="00FF6A08">
        <w:rPr>
          <w:rFonts w:ascii="Courier New" w:hAnsi="Courier New"/>
          <w:sz w:val="18"/>
          <w:szCs w:val="20"/>
        </w:rPr>
        <w:br/>
        <w:t xml:space="preserve">  FROM GS_ABRIGO</w:t>
      </w:r>
      <w:r w:rsidRPr="00FF6A08">
        <w:rPr>
          <w:rFonts w:ascii="Courier New" w:hAnsi="Courier New"/>
          <w:sz w:val="18"/>
          <w:szCs w:val="20"/>
        </w:rPr>
        <w:br/>
        <w:t xml:space="preserve">  WHERE id = p_id;</w:t>
      </w:r>
      <w:r w:rsidRPr="00FF6A08">
        <w:rPr>
          <w:rFonts w:ascii="Courier New" w:hAnsi="Courier New"/>
          <w:sz w:val="18"/>
          <w:szCs w:val="20"/>
        </w:rPr>
        <w:br/>
      </w:r>
      <w:r w:rsidRPr="00FF6A08">
        <w:rPr>
          <w:rFonts w:ascii="Courier New" w:hAnsi="Courier New"/>
          <w:sz w:val="18"/>
          <w:szCs w:val="20"/>
        </w:rPr>
        <w:br/>
        <w:t xml:space="preserve">  v_percentual := (v_ocupacao / v_capacidade) * 100;</w:t>
      </w:r>
      <w:r w:rsidRPr="00FF6A08">
        <w:rPr>
          <w:rFonts w:ascii="Courier New" w:hAnsi="Courier New"/>
          <w:sz w:val="18"/>
          <w:szCs w:val="20"/>
        </w:rPr>
        <w:br/>
      </w:r>
      <w:r w:rsidRPr="00FF6A08">
        <w:rPr>
          <w:rFonts w:ascii="Courier New" w:hAnsi="Courier New"/>
          <w:sz w:val="18"/>
          <w:szCs w:val="20"/>
        </w:rPr>
        <w:br/>
        <w:t xml:space="preserve">  IF v_percentual &lt; 50 THEN</w:t>
      </w:r>
      <w:r w:rsidRPr="00FF6A08">
        <w:rPr>
          <w:rFonts w:ascii="Courier New" w:hAnsi="Courier New"/>
          <w:sz w:val="18"/>
          <w:szCs w:val="20"/>
        </w:rPr>
        <w:br/>
        <w:t xml:space="preserve">    v_risco := 'BAIXO';</w:t>
      </w:r>
      <w:r w:rsidRPr="00FF6A08">
        <w:rPr>
          <w:rFonts w:ascii="Courier New" w:hAnsi="Courier New"/>
          <w:sz w:val="18"/>
          <w:szCs w:val="20"/>
        </w:rPr>
        <w:br/>
        <w:t xml:space="preserve">  ELSIF v_percentual &lt;= 80 THEN</w:t>
      </w:r>
      <w:r w:rsidRPr="00FF6A08">
        <w:rPr>
          <w:rFonts w:ascii="Courier New" w:hAnsi="Courier New"/>
          <w:sz w:val="18"/>
          <w:szCs w:val="20"/>
        </w:rPr>
        <w:br/>
        <w:t xml:space="preserve">    v_risco := 'MÉDIO';</w:t>
      </w:r>
      <w:r w:rsidRPr="00FF6A08">
        <w:rPr>
          <w:rFonts w:ascii="Courier New" w:hAnsi="Courier New"/>
          <w:sz w:val="18"/>
          <w:szCs w:val="20"/>
        </w:rPr>
        <w:br/>
        <w:t xml:space="preserve">  ELSE</w:t>
      </w:r>
      <w:r w:rsidRPr="00FF6A08">
        <w:rPr>
          <w:rFonts w:ascii="Courier New" w:hAnsi="Courier New"/>
          <w:sz w:val="18"/>
          <w:szCs w:val="20"/>
        </w:rPr>
        <w:br/>
        <w:t xml:space="preserve">    v_risco := 'ALTO';</w:t>
      </w:r>
      <w:r w:rsidRPr="00FF6A08">
        <w:rPr>
          <w:rFonts w:ascii="Courier New" w:hAnsi="Courier New"/>
          <w:sz w:val="18"/>
          <w:szCs w:val="20"/>
        </w:rPr>
        <w:br/>
        <w:t xml:space="preserve">  END IF;</w:t>
      </w:r>
      <w:r w:rsidRPr="00FF6A08">
        <w:rPr>
          <w:rFonts w:ascii="Courier New" w:hAnsi="Courier New"/>
          <w:sz w:val="18"/>
          <w:szCs w:val="20"/>
        </w:rPr>
        <w:br/>
      </w:r>
      <w:r w:rsidRPr="00FF6A08">
        <w:rPr>
          <w:rFonts w:ascii="Courier New" w:hAnsi="Courier New"/>
          <w:sz w:val="18"/>
          <w:szCs w:val="20"/>
        </w:rPr>
        <w:br/>
        <w:t xml:space="preserve">  RETURN v_risco;</w:t>
      </w:r>
      <w:r w:rsidRPr="00FF6A08">
        <w:rPr>
          <w:rFonts w:ascii="Courier New" w:hAnsi="Courier New"/>
          <w:sz w:val="18"/>
          <w:szCs w:val="20"/>
        </w:rPr>
        <w:br/>
        <w:t>END;</w:t>
      </w:r>
    </w:p>
    <w:p w14:paraId="4FD4AB1F" w14:textId="77777777" w:rsidR="00FF6A08" w:rsidRDefault="00FF6A08" w:rsidP="00FF6A08">
      <w:pPr>
        <w:pStyle w:val="PargrafodaLista"/>
        <w:rPr>
          <w:rFonts w:ascii="Courier New" w:hAnsi="Courier New"/>
          <w:sz w:val="20"/>
        </w:rPr>
      </w:pPr>
    </w:p>
    <w:p w14:paraId="3889B609" w14:textId="3AB9FCAF" w:rsidR="00FF6A08" w:rsidRDefault="00FF6A08" w:rsidP="00FF6A08">
      <w:pPr>
        <w:pStyle w:val="PargrafodaLista"/>
      </w:pPr>
      <w:r w:rsidRPr="00FF6A08">
        <w:drawing>
          <wp:inline distT="0" distB="0" distL="0" distR="0" wp14:anchorId="0C1FA63C" wp14:editId="35390B69">
            <wp:extent cx="885949" cy="381053"/>
            <wp:effectExtent l="0" t="0" r="9525" b="0"/>
            <wp:docPr id="9031345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34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2A9F" w14:textId="77777777" w:rsidR="00FF6A08" w:rsidRDefault="00FF6A08" w:rsidP="00FF6A08">
      <w:pPr>
        <w:pStyle w:val="PargrafodaLista"/>
      </w:pPr>
    </w:p>
    <w:p w14:paraId="79735F63" w14:textId="75F742F1" w:rsidR="00AE739F" w:rsidRDefault="00FF6A08" w:rsidP="00AE739F">
      <w:pPr>
        <w:pStyle w:val="PargrafodaLista"/>
        <w:numPr>
          <w:ilvl w:val="0"/>
          <w:numId w:val="10"/>
        </w:numPr>
      </w:pPr>
      <w:r>
        <w:t xml:space="preserve">Função - </w:t>
      </w:r>
      <w:r>
        <w:t>Ranking do Abrigo por Ocupação</w:t>
      </w:r>
    </w:p>
    <w:p w14:paraId="7F2606A3" w14:textId="77777777" w:rsidR="00FF6A08" w:rsidRPr="00FF6A08" w:rsidRDefault="00FF6A08" w:rsidP="00FF6A08">
      <w:pPr>
        <w:pStyle w:val="PargrafodaLista"/>
        <w:rPr>
          <w:rFonts w:ascii="Courier New" w:hAnsi="Courier New"/>
          <w:sz w:val="18"/>
          <w:szCs w:val="20"/>
        </w:rPr>
      </w:pPr>
      <w:r w:rsidRPr="00FF6A08">
        <w:rPr>
          <w:rFonts w:ascii="Courier New" w:hAnsi="Courier New"/>
          <w:sz w:val="18"/>
          <w:szCs w:val="20"/>
        </w:rPr>
        <w:t>CREATE OR REPLACE FUNCTION fn_posicao_abrigo(p_id IN NUMBER)</w:t>
      </w:r>
      <w:r w:rsidRPr="00FF6A08">
        <w:rPr>
          <w:rFonts w:ascii="Courier New" w:hAnsi="Courier New"/>
          <w:sz w:val="18"/>
          <w:szCs w:val="20"/>
        </w:rPr>
        <w:br/>
        <w:t>RETURN NUMBER IS</w:t>
      </w:r>
      <w:r w:rsidRPr="00FF6A08">
        <w:rPr>
          <w:rFonts w:ascii="Courier New" w:hAnsi="Courier New"/>
          <w:sz w:val="18"/>
          <w:szCs w:val="20"/>
        </w:rPr>
        <w:br/>
        <w:t xml:space="preserve">  v_posicao NUMBER := 0;</w:t>
      </w:r>
      <w:r w:rsidRPr="00FF6A08">
        <w:rPr>
          <w:rFonts w:ascii="Courier New" w:hAnsi="Courier New"/>
          <w:sz w:val="18"/>
          <w:szCs w:val="20"/>
        </w:rPr>
        <w:br/>
        <w:t>BEGIN</w:t>
      </w:r>
      <w:r w:rsidRPr="00FF6A08">
        <w:rPr>
          <w:rFonts w:ascii="Courier New" w:hAnsi="Courier New"/>
          <w:sz w:val="18"/>
          <w:szCs w:val="20"/>
        </w:rPr>
        <w:br/>
        <w:t xml:space="preserve">  FOR r IN (</w:t>
      </w:r>
      <w:r w:rsidRPr="00FF6A08">
        <w:rPr>
          <w:rFonts w:ascii="Courier New" w:hAnsi="Courier New"/>
          <w:sz w:val="18"/>
          <w:szCs w:val="20"/>
        </w:rPr>
        <w:br/>
        <w:t xml:space="preserve">    SELECT id</w:t>
      </w:r>
      <w:r w:rsidRPr="00FF6A08">
        <w:rPr>
          <w:rFonts w:ascii="Courier New" w:hAnsi="Courier New"/>
          <w:sz w:val="18"/>
          <w:szCs w:val="20"/>
        </w:rPr>
        <w:br/>
        <w:t xml:space="preserve">    FROM GS_ABRIGO</w:t>
      </w:r>
      <w:r w:rsidRPr="00FF6A08">
        <w:rPr>
          <w:rFonts w:ascii="Courier New" w:hAnsi="Courier New"/>
          <w:sz w:val="18"/>
          <w:szCs w:val="20"/>
        </w:rPr>
        <w:br/>
        <w:t xml:space="preserve">    ORDER BY ocupacao DESC</w:t>
      </w:r>
      <w:r w:rsidRPr="00FF6A08">
        <w:rPr>
          <w:rFonts w:ascii="Courier New" w:hAnsi="Courier New"/>
          <w:sz w:val="18"/>
          <w:szCs w:val="20"/>
        </w:rPr>
        <w:br/>
        <w:t xml:space="preserve">  ) LOOP</w:t>
      </w:r>
      <w:r w:rsidRPr="00FF6A08">
        <w:rPr>
          <w:rFonts w:ascii="Courier New" w:hAnsi="Courier New"/>
          <w:sz w:val="18"/>
          <w:szCs w:val="20"/>
        </w:rPr>
        <w:br/>
        <w:t xml:space="preserve">    v_posicao := v_posicao + 1;</w:t>
      </w:r>
      <w:r w:rsidRPr="00FF6A08">
        <w:rPr>
          <w:rFonts w:ascii="Courier New" w:hAnsi="Courier New"/>
          <w:sz w:val="18"/>
          <w:szCs w:val="20"/>
        </w:rPr>
        <w:br/>
        <w:t xml:space="preserve">    IF r.id = p_id THEN</w:t>
      </w:r>
      <w:r w:rsidRPr="00FF6A08">
        <w:rPr>
          <w:rFonts w:ascii="Courier New" w:hAnsi="Courier New"/>
          <w:sz w:val="18"/>
          <w:szCs w:val="20"/>
        </w:rPr>
        <w:br/>
        <w:t xml:space="preserve">      RETURN v_posicao;</w:t>
      </w:r>
      <w:r w:rsidRPr="00FF6A08">
        <w:rPr>
          <w:rFonts w:ascii="Courier New" w:hAnsi="Courier New"/>
          <w:sz w:val="18"/>
          <w:szCs w:val="20"/>
        </w:rPr>
        <w:br/>
        <w:t xml:space="preserve">    END IF;</w:t>
      </w:r>
      <w:r w:rsidRPr="00FF6A08">
        <w:rPr>
          <w:rFonts w:ascii="Courier New" w:hAnsi="Courier New"/>
          <w:sz w:val="18"/>
          <w:szCs w:val="20"/>
        </w:rPr>
        <w:br/>
        <w:t xml:space="preserve">  END LOOP;</w:t>
      </w:r>
      <w:r w:rsidRPr="00FF6A08">
        <w:rPr>
          <w:rFonts w:ascii="Courier New" w:hAnsi="Courier New"/>
          <w:sz w:val="18"/>
          <w:szCs w:val="20"/>
        </w:rPr>
        <w:br/>
        <w:t xml:space="preserve">  RETURN NULL; -- Caso não encontre o abrigo</w:t>
      </w:r>
      <w:r w:rsidRPr="00FF6A08">
        <w:rPr>
          <w:rFonts w:ascii="Courier New" w:hAnsi="Courier New"/>
          <w:sz w:val="18"/>
          <w:szCs w:val="20"/>
        </w:rPr>
        <w:br/>
        <w:t>END;</w:t>
      </w:r>
    </w:p>
    <w:p w14:paraId="330C7F6B" w14:textId="77777777" w:rsidR="00FF6A08" w:rsidRDefault="00FF6A08" w:rsidP="00FF6A08">
      <w:pPr>
        <w:pStyle w:val="PargrafodaLista"/>
      </w:pPr>
      <w:r w:rsidRPr="00FF6A08">
        <w:drawing>
          <wp:inline distT="0" distB="0" distL="0" distR="0" wp14:anchorId="5FD6E522" wp14:editId="5221224A">
            <wp:extent cx="1057423" cy="400106"/>
            <wp:effectExtent l="0" t="0" r="9525" b="0"/>
            <wp:docPr id="3760370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370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5CA" w14:textId="77777777" w:rsidR="00FF6A08" w:rsidRDefault="00FF6A08" w:rsidP="00FF6A08">
      <w:pPr>
        <w:pStyle w:val="PargrafodaLista"/>
      </w:pPr>
    </w:p>
    <w:p w14:paraId="0D6FDD1B" w14:textId="73B15667" w:rsidR="00FF6A08" w:rsidRDefault="00FF6A08" w:rsidP="00FF6A08">
      <w:pPr>
        <w:pStyle w:val="PargrafodaLista"/>
        <w:numPr>
          <w:ilvl w:val="0"/>
          <w:numId w:val="10"/>
        </w:numPr>
      </w:pPr>
      <w:r>
        <w:lastRenderedPageBreak/>
        <w:t xml:space="preserve">Trigger - </w:t>
      </w:r>
      <w:r>
        <w:t>Validação de Ocupação Máxima</w:t>
      </w:r>
    </w:p>
    <w:p w14:paraId="057CF723" w14:textId="77777777" w:rsidR="00FF6A08" w:rsidRDefault="00FF6A08" w:rsidP="00FF6A08">
      <w:pPr>
        <w:pStyle w:val="PargrafodaLista"/>
        <w:rPr>
          <w:rFonts w:ascii="Courier New" w:hAnsi="Courier New"/>
          <w:sz w:val="20"/>
        </w:rPr>
      </w:pPr>
      <w:r w:rsidRPr="00FF6A08">
        <w:rPr>
          <w:rFonts w:ascii="Courier New" w:hAnsi="Courier New"/>
          <w:sz w:val="20"/>
        </w:rPr>
        <w:t>CREATE OR REPLACE TRIGGER trg_valida_ocupacao</w:t>
      </w:r>
      <w:r w:rsidRPr="00FF6A08">
        <w:rPr>
          <w:rFonts w:ascii="Courier New" w:hAnsi="Courier New"/>
          <w:sz w:val="20"/>
        </w:rPr>
        <w:br/>
        <w:t>BEFORE INSERT OR UPDATE ON GS_ABRIGO</w:t>
      </w:r>
      <w:r w:rsidRPr="00FF6A08">
        <w:rPr>
          <w:rFonts w:ascii="Courier New" w:hAnsi="Courier New"/>
          <w:sz w:val="20"/>
        </w:rPr>
        <w:br/>
        <w:t>FOR EACH ROW</w:t>
      </w:r>
      <w:r w:rsidRPr="00FF6A08">
        <w:rPr>
          <w:rFonts w:ascii="Courier New" w:hAnsi="Courier New"/>
          <w:sz w:val="20"/>
        </w:rPr>
        <w:br/>
        <w:t>BEGIN</w:t>
      </w:r>
      <w:r w:rsidRPr="00FF6A08">
        <w:rPr>
          <w:rFonts w:ascii="Courier New" w:hAnsi="Courier New"/>
          <w:sz w:val="20"/>
        </w:rPr>
        <w:br/>
        <w:t xml:space="preserve">  IF :NEW.ocupacao &gt; :NEW.capacidade THEN</w:t>
      </w:r>
      <w:r w:rsidRPr="00FF6A08">
        <w:rPr>
          <w:rFonts w:ascii="Courier New" w:hAnsi="Courier New"/>
          <w:sz w:val="20"/>
        </w:rPr>
        <w:br/>
        <w:t xml:space="preserve">    RAISE_APPLICATION_ERROR(-20001, 'Ocupação não pode exceder a capacidade total do abrigo.');</w:t>
      </w:r>
      <w:r w:rsidRPr="00FF6A08">
        <w:rPr>
          <w:rFonts w:ascii="Courier New" w:hAnsi="Courier New"/>
          <w:sz w:val="20"/>
        </w:rPr>
        <w:br/>
        <w:t xml:space="preserve">  END IF;</w:t>
      </w:r>
      <w:r w:rsidRPr="00FF6A08">
        <w:rPr>
          <w:rFonts w:ascii="Courier New" w:hAnsi="Courier New"/>
          <w:sz w:val="20"/>
        </w:rPr>
        <w:br/>
        <w:t>END;</w:t>
      </w:r>
    </w:p>
    <w:p w14:paraId="55E56752" w14:textId="77777777" w:rsidR="00FF6A08" w:rsidRDefault="00FF6A08" w:rsidP="00FF6A08">
      <w:pPr>
        <w:pStyle w:val="PargrafodaLista"/>
        <w:rPr>
          <w:rFonts w:ascii="Courier New" w:hAnsi="Courier New"/>
          <w:sz w:val="20"/>
        </w:rPr>
      </w:pPr>
    </w:p>
    <w:p w14:paraId="39FEB1B5" w14:textId="13746B97" w:rsidR="00FF6A08" w:rsidRDefault="00FF6A08" w:rsidP="00FF6A08">
      <w:pPr>
        <w:pStyle w:val="PargrafodaLista"/>
      </w:pPr>
      <w:r w:rsidRPr="00FF6A08">
        <w:drawing>
          <wp:inline distT="0" distB="0" distL="0" distR="0" wp14:anchorId="74504C34" wp14:editId="36083277">
            <wp:extent cx="3721211" cy="1132254"/>
            <wp:effectExtent l="0" t="0" r="0" b="0"/>
            <wp:docPr id="4613147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14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154" cy="11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509A" w14:textId="2A065DE7" w:rsidR="00FF6A08" w:rsidRDefault="00FF6A08" w:rsidP="00FF6A08">
      <w:pPr>
        <w:pStyle w:val="PargrafodaLista"/>
        <w:numPr>
          <w:ilvl w:val="0"/>
          <w:numId w:val="10"/>
        </w:numPr>
      </w:pPr>
      <w:r>
        <w:t xml:space="preserve">Cursor com LOOP - </w:t>
      </w:r>
      <w:r>
        <w:t>Exibir nome e risco de cada abrigo ativo</w:t>
      </w:r>
    </w:p>
    <w:p w14:paraId="4279E2CB" w14:textId="77777777" w:rsidR="00FF6A08" w:rsidRDefault="00FF6A08" w:rsidP="00FF6A08">
      <w:pPr>
        <w:pStyle w:val="PargrafodaLista"/>
        <w:rPr>
          <w:rFonts w:ascii="Courier New" w:hAnsi="Courier New"/>
          <w:sz w:val="20"/>
        </w:rPr>
      </w:pPr>
      <w:r w:rsidRPr="00FF6A08">
        <w:rPr>
          <w:rFonts w:ascii="Courier New" w:hAnsi="Courier New"/>
          <w:sz w:val="20"/>
        </w:rPr>
        <w:t>DECLARE</w:t>
      </w:r>
      <w:r w:rsidRPr="00FF6A08">
        <w:rPr>
          <w:rFonts w:ascii="Courier New" w:hAnsi="Courier New"/>
          <w:sz w:val="20"/>
        </w:rPr>
        <w:br/>
        <w:t xml:space="preserve">  CURSOR c_abrigos IS</w:t>
      </w:r>
      <w:r w:rsidRPr="00FF6A08">
        <w:rPr>
          <w:rFonts w:ascii="Courier New" w:hAnsi="Courier New"/>
          <w:sz w:val="20"/>
        </w:rPr>
        <w:br/>
        <w:t xml:space="preserve">    SELECT id, nome FROM GS_ABRIGO WHERE ativo = 'S';</w:t>
      </w:r>
      <w:r w:rsidRPr="00FF6A08">
        <w:rPr>
          <w:rFonts w:ascii="Courier New" w:hAnsi="Courier New"/>
          <w:sz w:val="20"/>
        </w:rPr>
        <w:br/>
      </w:r>
      <w:r w:rsidRPr="00FF6A08">
        <w:rPr>
          <w:rFonts w:ascii="Courier New" w:hAnsi="Courier New"/>
          <w:sz w:val="20"/>
        </w:rPr>
        <w:br/>
        <w:t xml:space="preserve">  v_id   GS_ABRIGO.id%TYPE;</w:t>
      </w:r>
      <w:r w:rsidRPr="00FF6A08">
        <w:rPr>
          <w:rFonts w:ascii="Courier New" w:hAnsi="Courier New"/>
          <w:sz w:val="20"/>
        </w:rPr>
        <w:br/>
        <w:t xml:space="preserve">  v_nome GS_ABRIGO.nome%TYPE;</w:t>
      </w:r>
      <w:r w:rsidRPr="00FF6A08">
        <w:rPr>
          <w:rFonts w:ascii="Courier New" w:hAnsi="Courier New"/>
          <w:sz w:val="20"/>
        </w:rPr>
        <w:br/>
        <w:t xml:space="preserve">  v_risco VARCHAR2(10);</w:t>
      </w:r>
      <w:r w:rsidRPr="00FF6A08">
        <w:rPr>
          <w:rFonts w:ascii="Courier New" w:hAnsi="Courier New"/>
          <w:sz w:val="20"/>
        </w:rPr>
        <w:br/>
        <w:t>BEGIN</w:t>
      </w:r>
      <w:r w:rsidRPr="00FF6A08">
        <w:rPr>
          <w:rFonts w:ascii="Courier New" w:hAnsi="Courier New"/>
          <w:sz w:val="20"/>
        </w:rPr>
        <w:br/>
        <w:t xml:space="preserve">  OPEN c_abrigos;</w:t>
      </w:r>
      <w:r w:rsidRPr="00FF6A08">
        <w:rPr>
          <w:rFonts w:ascii="Courier New" w:hAnsi="Courier New"/>
          <w:sz w:val="20"/>
        </w:rPr>
        <w:br/>
        <w:t xml:space="preserve">  LOOP</w:t>
      </w:r>
      <w:r w:rsidRPr="00FF6A08">
        <w:rPr>
          <w:rFonts w:ascii="Courier New" w:hAnsi="Courier New"/>
          <w:sz w:val="20"/>
        </w:rPr>
        <w:br/>
        <w:t xml:space="preserve">    FETCH c_abrigos INTO v_id, v_nome;</w:t>
      </w:r>
      <w:r w:rsidRPr="00FF6A08">
        <w:rPr>
          <w:rFonts w:ascii="Courier New" w:hAnsi="Courier New"/>
          <w:sz w:val="20"/>
        </w:rPr>
        <w:br/>
        <w:t xml:space="preserve">    EXIT WHEN c_abrigos%NOTFOUND;</w:t>
      </w:r>
      <w:r w:rsidRPr="00FF6A08">
        <w:rPr>
          <w:rFonts w:ascii="Courier New" w:hAnsi="Courier New"/>
          <w:sz w:val="20"/>
        </w:rPr>
        <w:br/>
      </w:r>
      <w:r w:rsidRPr="00FF6A08">
        <w:rPr>
          <w:rFonts w:ascii="Courier New" w:hAnsi="Courier New"/>
          <w:sz w:val="20"/>
        </w:rPr>
        <w:br/>
        <w:t xml:space="preserve">    v_risco := fn_risco_abrigo(v_id);</w:t>
      </w:r>
      <w:r w:rsidRPr="00FF6A08">
        <w:rPr>
          <w:rFonts w:ascii="Courier New" w:hAnsi="Courier New"/>
          <w:sz w:val="20"/>
        </w:rPr>
        <w:br/>
      </w:r>
      <w:r w:rsidRPr="00FF6A08">
        <w:rPr>
          <w:rFonts w:ascii="Courier New" w:hAnsi="Courier New"/>
          <w:sz w:val="20"/>
        </w:rPr>
        <w:br/>
        <w:t xml:space="preserve">    DBMS_OUTPUT.PUT_LINE('Abrigo: ' || v_nome || ' | Risco: ' || v_risco);</w:t>
      </w:r>
      <w:r w:rsidRPr="00FF6A08">
        <w:rPr>
          <w:rFonts w:ascii="Courier New" w:hAnsi="Courier New"/>
          <w:sz w:val="20"/>
        </w:rPr>
        <w:br/>
        <w:t xml:space="preserve">  END LOOP;</w:t>
      </w:r>
      <w:r w:rsidRPr="00FF6A08">
        <w:rPr>
          <w:rFonts w:ascii="Courier New" w:hAnsi="Courier New"/>
          <w:sz w:val="20"/>
        </w:rPr>
        <w:br/>
        <w:t xml:space="preserve">  CLOSE c_abrigos;</w:t>
      </w:r>
      <w:r w:rsidRPr="00FF6A08">
        <w:rPr>
          <w:rFonts w:ascii="Courier New" w:hAnsi="Courier New"/>
          <w:sz w:val="20"/>
        </w:rPr>
        <w:br/>
        <w:t>END;</w:t>
      </w:r>
    </w:p>
    <w:p w14:paraId="5D859130" w14:textId="77777777" w:rsidR="00FF6A08" w:rsidRDefault="00FF6A08" w:rsidP="00FF6A08">
      <w:pPr>
        <w:pStyle w:val="PargrafodaLista"/>
        <w:rPr>
          <w:rFonts w:ascii="Courier New" w:hAnsi="Courier New"/>
          <w:sz w:val="20"/>
        </w:rPr>
      </w:pPr>
    </w:p>
    <w:p w14:paraId="797CD4D1" w14:textId="7FD35A55" w:rsidR="00FF6A08" w:rsidRDefault="00FF6A08" w:rsidP="00FF6A08">
      <w:pPr>
        <w:pStyle w:val="PargrafodaLista"/>
      </w:pPr>
      <w:r w:rsidRPr="00FF6A08">
        <w:drawing>
          <wp:inline distT="0" distB="0" distL="0" distR="0" wp14:anchorId="6A3D6D48" wp14:editId="0E2737DC">
            <wp:extent cx="3362794" cy="952633"/>
            <wp:effectExtent l="0" t="0" r="9525" b="0"/>
            <wp:docPr id="8797146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14657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307F" w14:textId="77777777" w:rsidR="00FF6A08" w:rsidRDefault="00FF6A08" w:rsidP="00FF6A08">
      <w:pPr>
        <w:pStyle w:val="PargrafodaLista"/>
      </w:pPr>
    </w:p>
    <w:p w14:paraId="19B4E000" w14:textId="77777777" w:rsidR="00FF6A08" w:rsidRDefault="00FF6A08" w:rsidP="00FF6A08">
      <w:pPr>
        <w:ind w:left="360"/>
      </w:pPr>
    </w:p>
    <w:p w14:paraId="6EFC607D" w14:textId="77777777" w:rsidR="00FF6A08" w:rsidRDefault="00FF6A08" w:rsidP="00FF6A08">
      <w:pPr>
        <w:pStyle w:val="PargrafodaLista"/>
        <w:numPr>
          <w:ilvl w:val="0"/>
          <w:numId w:val="10"/>
        </w:numPr>
      </w:pPr>
      <w:r>
        <w:lastRenderedPageBreak/>
        <w:t>Bloco Anônimo – Verificar se Abrigo está Ativo</w:t>
      </w:r>
    </w:p>
    <w:p w14:paraId="140AA1F8" w14:textId="77777777" w:rsidR="00FF6A08" w:rsidRDefault="00FF6A08" w:rsidP="00FF6A08">
      <w:pPr>
        <w:pStyle w:val="PargrafodaLista"/>
        <w:rPr>
          <w:rFonts w:ascii="Courier New" w:hAnsi="Courier New"/>
          <w:sz w:val="20"/>
        </w:rPr>
      </w:pPr>
      <w:r w:rsidRPr="00FF6A08">
        <w:rPr>
          <w:rFonts w:ascii="Courier New" w:hAnsi="Courier New"/>
          <w:sz w:val="20"/>
        </w:rPr>
        <w:t>DECLARE</w:t>
      </w:r>
      <w:r w:rsidRPr="00FF6A08">
        <w:rPr>
          <w:rFonts w:ascii="Courier New" w:hAnsi="Courier New"/>
          <w:sz w:val="20"/>
        </w:rPr>
        <w:br/>
        <w:t xml:space="preserve">  v_id      NUMBER := 1; -- ID do abrigo a ser testado</w:t>
      </w:r>
      <w:r w:rsidRPr="00FF6A08">
        <w:rPr>
          <w:rFonts w:ascii="Courier New" w:hAnsi="Courier New"/>
          <w:sz w:val="20"/>
        </w:rPr>
        <w:br/>
        <w:t xml:space="preserve">  v_status  CHAR(1);</w:t>
      </w:r>
      <w:r w:rsidRPr="00FF6A08">
        <w:rPr>
          <w:rFonts w:ascii="Courier New" w:hAnsi="Courier New"/>
          <w:sz w:val="20"/>
        </w:rPr>
        <w:br/>
        <w:t>BEGIN</w:t>
      </w:r>
      <w:r w:rsidRPr="00FF6A08">
        <w:rPr>
          <w:rFonts w:ascii="Courier New" w:hAnsi="Courier New"/>
          <w:sz w:val="20"/>
        </w:rPr>
        <w:br/>
        <w:t xml:space="preserve">  SELECT ativo INTO v_status</w:t>
      </w:r>
      <w:r w:rsidRPr="00FF6A08">
        <w:rPr>
          <w:rFonts w:ascii="Courier New" w:hAnsi="Courier New"/>
          <w:sz w:val="20"/>
        </w:rPr>
        <w:br/>
        <w:t xml:space="preserve">  FROM GS_ABRIGO</w:t>
      </w:r>
      <w:r w:rsidRPr="00FF6A08">
        <w:rPr>
          <w:rFonts w:ascii="Courier New" w:hAnsi="Courier New"/>
          <w:sz w:val="20"/>
        </w:rPr>
        <w:br/>
        <w:t xml:space="preserve">  WHERE id = v_id;</w:t>
      </w:r>
      <w:r w:rsidRPr="00FF6A08">
        <w:rPr>
          <w:rFonts w:ascii="Courier New" w:hAnsi="Courier New"/>
          <w:sz w:val="20"/>
        </w:rPr>
        <w:br/>
      </w:r>
      <w:r w:rsidRPr="00FF6A08">
        <w:rPr>
          <w:rFonts w:ascii="Courier New" w:hAnsi="Courier New"/>
          <w:sz w:val="20"/>
        </w:rPr>
        <w:br/>
        <w:t xml:space="preserve">  IF v_status = 'S' THEN</w:t>
      </w:r>
      <w:r w:rsidRPr="00FF6A08">
        <w:rPr>
          <w:rFonts w:ascii="Courier New" w:hAnsi="Courier New"/>
          <w:sz w:val="20"/>
        </w:rPr>
        <w:br/>
        <w:t xml:space="preserve">    DBMS_OUTPUT.PUT_LINE('Abrigo ID ' || v_id || ' está ATIVO e pode receber pessoas.');</w:t>
      </w:r>
      <w:r w:rsidRPr="00FF6A08">
        <w:rPr>
          <w:rFonts w:ascii="Courier New" w:hAnsi="Courier New"/>
          <w:sz w:val="20"/>
        </w:rPr>
        <w:br/>
        <w:t xml:space="preserve">  ELSE</w:t>
      </w:r>
      <w:r w:rsidRPr="00FF6A08">
        <w:rPr>
          <w:rFonts w:ascii="Courier New" w:hAnsi="Courier New"/>
          <w:sz w:val="20"/>
        </w:rPr>
        <w:br/>
        <w:t xml:space="preserve">    DBMS_OUTPUT.PUT_LINE('Abrigo ID ' || v_id || ' está INATIVO no sistema.');</w:t>
      </w:r>
      <w:r w:rsidRPr="00FF6A08">
        <w:rPr>
          <w:rFonts w:ascii="Courier New" w:hAnsi="Courier New"/>
          <w:sz w:val="20"/>
        </w:rPr>
        <w:br/>
        <w:t xml:space="preserve">  END IF;</w:t>
      </w:r>
      <w:r w:rsidRPr="00FF6A08">
        <w:rPr>
          <w:rFonts w:ascii="Courier New" w:hAnsi="Courier New"/>
          <w:sz w:val="20"/>
        </w:rPr>
        <w:br/>
        <w:t>EXCEPTION</w:t>
      </w:r>
      <w:r w:rsidRPr="00FF6A08">
        <w:rPr>
          <w:rFonts w:ascii="Courier New" w:hAnsi="Courier New"/>
          <w:sz w:val="20"/>
        </w:rPr>
        <w:br/>
        <w:t xml:space="preserve">  WHEN NO_DATA_FOUND THEN</w:t>
      </w:r>
      <w:r w:rsidRPr="00FF6A08">
        <w:rPr>
          <w:rFonts w:ascii="Courier New" w:hAnsi="Courier New"/>
          <w:sz w:val="20"/>
        </w:rPr>
        <w:br/>
        <w:t xml:space="preserve">    DBMS_OUTPUT.PUT_LINE('Abrigo ID ' || v_id || ' não encontrado.');</w:t>
      </w:r>
      <w:r w:rsidRPr="00FF6A08">
        <w:rPr>
          <w:rFonts w:ascii="Courier New" w:hAnsi="Courier New"/>
          <w:sz w:val="20"/>
        </w:rPr>
        <w:br/>
        <w:t>END;</w:t>
      </w:r>
    </w:p>
    <w:p w14:paraId="26890AF4" w14:textId="77777777" w:rsidR="00FF6A08" w:rsidRDefault="00FF6A08" w:rsidP="00FF6A08">
      <w:pPr>
        <w:pStyle w:val="PargrafodaLista"/>
        <w:rPr>
          <w:rFonts w:ascii="Courier New" w:hAnsi="Courier New"/>
          <w:sz w:val="20"/>
        </w:rPr>
      </w:pPr>
    </w:p>
    <w:p w14:paraId="76FC09A3" w14:textId="6C6B59EE" w:rsidR="00FF6A08" w:rsidRDefault="00FF6A08" w:rsidP="00FF6A08">
      <w:pPr>
        <w:pStyle w:val="PargrafodaLista"/>
      </w:pPr>
      <w:r w:rsidRPr="00FF6A08">
        <w:drawing>
          <wp:inline distT="0" distB="0" distL="0" distR="0" wp14:anchorId="6D65F53F" wp14:editId="7B7E6067">
            <wp:extent cx="3410426" cy="304843"/>
            <wp:effectExtent l="0" t="0" r="0" b="0"/>
            <wp:docPr id="20621300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30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FB90" w14:textId="77777777" w:rsidR="00FF6A08" w:rsidRDefault="00FF6A08" w:rsidP="00FF6A08">
      <w:pPr>
        <w:pStyle w:val="PargrafodaLista"/>
      </w:pPr>
    </w:p>
    <w:p w14:paraId="47E7B62F" w14:textId="77777777" w:rsidR="00FF6A08" w:rsidRDefault="00FF6A08" w:rsidP="00FF6A08">
      <w:pPr>
        <w:pStyle w:val="PargrafodaLista"/>
        <w:numPr>
          <w:ilvl w:val="0"/>
          <w:numId w:val="10"/>
        </w:numPr>
      </w:pPr>
      <w:r>
        <w:t>Relatório – Quantidade de Check-ins por Abrigo com Percentual de Ocupação</w:t>
      </w:r>
    </w:p>
    <w:p w14:paraId="1F4511D4" w14:textId="2CAAB7D3" w:rsidR="00FF6A08" w:rsidRDefault="00FF6A08" w:rsidP="00FF6A08">
      <w:pPr>
        <w:pStyle w:val="PargrafodaLista"/>
        <w:rPr>
          <w:rFonts w:ascii="Courier New" w:hAnsi="Courier New"/>
          <w:sz w:val="20"/>
        </w:rPr>
      </w:pPr>
      <w:r w:rsidRPr="00FF6A08">
        <w:drawing>
          <wp:anchor distT="0" distB="0" distL="114300" distR="114300" simplePos="0" relativeHeight="251659776" behindDoc="0" locked="0" layoutInCell="1" allowOverlap="1" wp14:anchorId="5D40D035" wp14:editId="0D4BE04B">
            <wp:simplePos x="0" y="0"/>
            <wp:positionH relativeFrom="column">
              <wp:posOffset>1435</wp:posOffset>
            </wp:positionH>
            <wp:positionV relativeFrom="paragraph">
              <wp:posOffset>2620563</wp:posOffset>
            </wp:positionV>
            <wp:extent cx="5486400" cy="1074420"/>
            <wp:effectExtent l="0" t="0" r="0" b="0"/>
            <wp:wrapSquare wrapText="bothSides"/>
            <wp:docPr id="587671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71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6A08">
        <w:rPr>
          <w:rFonts w:ascii="Courier New" w:hAnsi="Courier New"/>
          <w:sz w:val="20"/>
        </w:rPr>
        <w:t>SELECT</w:t>
      </w:r>
      <w:r w:rsidRPr="00FF6A08">
        <w:rPr>
          <w:rFonts w:ascii="Courier New" w:hAnsi="Courier New"/>
          <w:sz w:val="20"/>
        </w:rPr>
        <w:br/>
        <w:t xml:space="preserve">  a.nome AS nome_abrigo,</w:t>
      </w:r>
      <w:r w:rsidRPr="00FF6A08">
        <w:rPr>
          <w:rFonts w:ascii="Courier New" w:hAnsi="Courier New"/>
          <w:sz w:val="20"/>
        </w:rPr>
        <w:br/>
        <w:t xml:space="preserve">  a.capacidade,</w:t>
      </w:r>
      <w:r w:rsidRPr="00FF6A08">
        <w:rPr>
          <w:rFonts w:ascii="Courier New" w:hAnsi="Courier New"/>
          <w:sz w:val="20"/>
        </w:rPr>
        <w:br/>
        <w:t xml:space="preserve">  a.ocupacao,</w:t>
      </w:r>
      <w:r w:rsidRPr="00FF6A08">
        <w:rPr>
          <w:rFonts w:ascii="Courier New" w:hAnsi="Courier New"/>
          <w:sz w:val="20"/>
        </w:rPr>
        <w:br/>
        <w:t xml:space="preserve">  COUNT(c.id) AS total_checkins,</w:t>
      </w:r>
      <w:r w:rsidRPr="00FF6A08">
        <w:rPr>
          <w:rFonts w:ascii="Courier New" w:hAnsi="Courier New"/>
          <w:sz w:val="20"/>
        </w:rPr>
        <w:br/>
        <w:t xml:space="preserve">  ROUND((a.ocupacao / a.capacidade) * 100, 1) AS percentual_ocupado</w:t>
      </w:r>
      <w:r w:rsidRPr="00FF6A08">
        <w:rPr>
          <w:rFonts w:ascii="Courier New" w:hAnsi="Courier New"/>
          <w:sz w:val="20"/>
        </w:rPr>
        <w:br/>
        <w:t>FROM</w:t>
      </w:r>
      <w:r w:rsidRPr="00FF6A08">
        <w:rPr>
          <w:rFonts w:ascii="Courier New" w:hAnsi="Courier New"/>
          <w:sz w:val="20"/>
        </w:rPr>
        <w:br/>
        <w:t xml:space="preserve">  GS_ABRIGO a</w:t>
      </w:r>
      <w:r w:rsidRPr="00FF6A08">
        <w:rPr>
          <w:rFonts w:ascii="Courier New" w:hAnsi="Courier New"/>
          <w:sz w:val="20"/>
        </w:rPr>
        <w:br/>
        <w:t>LEFT JOIN</w:t>
      </w:r>
      <w:r w:rsidRPr="00FF6A08">
        <w:rPr>
          <w:rFonts w:ascii="Courier New" w:hAnsi="Courier New"/>
          <w:sz w:val="20"/>
        </w:rPr>
        <w:br/>
        <w:t xml:space="preserve">  GS_CHECKIN c ON c.abrigo_id = a.id</w:t>
      </w:r>
      <w:r w:rsidRPr="00FF6A08">
        <w:rPr>
          <w:rFonts w:ascii="Courier New" w:hAnsi="Courier New"/>
          <w:sz w:val="20"/>
        </w:rPr>
        <w:br/>
        <w:t>GROUP BY</w:t>
      </w:r>
      <w:r w:rsidRPr="00FF6A08">
        <w:rPr>
          <w:rFonts w:ascii="Courier New" w:hAnsi="Courier New"/>
          <w:sz w:val="20"/>
        </w:rPr>
        <w:br/>
        <w:t xml:space="preserve">  a.nome, a.capacidade, a.ocupacao</w:t>
      </w:r>
      <w:r w:rsidRPr="00FF6A08">
        <w:rPr>
          <w:rFonts w:ascii="Courier New" w:hAnsi="Courier New"/>
          <w:sz w:val="20"/>
        </w:rPr>
        <w:br/>
        <w:t>ORDER BY</w:t>
      </w:r>
      <w:r w:rsidRPr="00FF6A08">
        <w:rPr>
          <w:rFonts w:ascii="Courier New" w:hAnsi="Courier New"/>
          <w:sz w:val="20"/>
        </w:rPr>
        <w:br/>
        <w:t xml:space="preserve">  percentual_ocupado DESC;</w:t>
      </w:r>
    </w:p>
    <w:p w14:paraId="5342E1C6" w14:textId="47DC53B4" w:rsidR="00280064" w:rsidRDefault="00280064" w:rsidP="00280064">
      <w:pPr>
        <w:pStyle w:val="Ttulo1"/>
        <w:spacing w:line="480" w:lineRule="auto"/>
      </w:pPr>
      <w:r w:rsidRPr="00AE739F">
        <w:lastRenderedPageBreak/>
        <w:t xml:space="preserve">4 </w:t>
      </w:r>
      <w:r>
        <w:t>CONSULTAS SQL</w:t>
      </w:r>
    </w:p>
    <w:p w14:paraId="6334E5D6" w14:textId="083C4C68" w:rsidR="00280064" w:rsidRDefault="00280064" w:rsidP="00280064">
      <w:pPr>
        <w:pStyle w:val="PargrafodaLista"/>
        <w:numPr>
          <w:ilvl w:val="0"/>
          <w:numId w:val="10"/>
        </w:numPr>
      </w:pPr>
      <w:r w:rsidRPr="00280064">
        <w:t>Abrigos com Total de Check-ins, Sensores e Último Alerta</w:t>
      </w:r>
    </w:p>
    <w:p w14:paraId="0A8451CD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>SELECT</w:t>
      </w:r>
    </w:p>
    <w:p w14:paraId="1142DDAC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 xml:space="preserve">  a.nome AS nome_abrigo,</w:t>
      </w:r>
    </w:p>
    <w:p w14:paraId="4D3ECBCD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 xml:space="preserve">  COUNT(DISTINCT c.id) AS total_checkins,</w:t>
      </w:r>
    </w:p>
    <w:p w14:paraId="7D1D59C6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 xml:space="preserve">  COUNT(DISTINCT s.id_sensor) AS total_sensores,</w:t>
      </w:r>
    </w:p>
    <w:p w14:paraId="6A0A0D1E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 xml:space="preserve">  MAX(al.data_alerta) AS ultimo_alerta</w:t>
      </w:r>
    </w:p>
    <w:p w14:paraId="1EA63269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>FROM</w:t>
      </w:r>
    </w:p>
    <w:p w14:paraId="68E898F2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 xml:space="preserve">  GS_ABRIGO a</w:t>
      </w:r>
    </w:p>
    <w:p w14:paraId="3E405B99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>LEFT JOIN</w:t>
      </w:r>
    </w:p>
    <w:p w14:paraId="4606D4B3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 xml:space="preserve">  GS_CHECKIN c ON c.abrigo_id = a.id</w:t>
      </w:r>
    </w:p>
    <w:p w14:paraId="0F1AA1E2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>LEFT JOIN</w:t>
      </w:r>
    </w:p>
    <w:p w14:paraId="0BC12030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 xml:space="preserve">  GS_SENSOR s ON s.id_abrigo = a.id</w:t>
      </w:r>
    </w:p>
    <w:p w14:paraId="0AFC970D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>LEFT JOIN</w:t>
      </w:r>
    </w:p>
    <w:p w14:paraId="173B7763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 xml:space="preserve">  GS_ALERTA al ON al.id_abrigo = a.id</w:t>
      </w:r>
    </w:p>
    <w:p w14:paraId="5F5FC424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>GROUP BY</w:t>
      </w:r>
    </w:p>
    <w:p w14:paraId="77F4753D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 xml:space="preserve">  a.nome</w:t>
      </w:r>
    </w:p>
    <w:p w14:paraId="78428F08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>ORDER BY</w:t>
      </w:r>
    </w:p>
    <w:p w14:paraId="3699B6B7" w14:textId="2C761913" w:rsid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 w:rsidRPr="00280064">
        <w:rPr>
          <w:rFonts w:ascii="Courier New" w:hAnsi="Courier New" w:cs="Courier New"/>
          <w:sz w:val="20"/>
          <w:szCs w:val="20"/>
        </w:rPr>
        <w:t xml:space="preserve">  total_checkins DESC;</w:t>
      </w:r>
    </w:p>
    <w:p w14:paraId="6A70CD6F" w14:textId="77777777" w:rsid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</w:p>
    <w:p w14:paraId="46D35C6F" w14:textId="6FC17E38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D141736" wp14:editId="4046FC61">
            <wp:extent cx="5123809" cy="1133333"/>
            <wp:effectExtent l="0" t="0" r="1270" b="0"/>
            <wp:docPr id="679037144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37144" name="Imagem 1" descr="Interface gráfica do usuário, Aplicativo, 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71BB" w14:textId="77777777" w:rsidR="00280064" w:rsidRDefault="00280064" w:rsidP="00280064">
      <w:pPr>
        <w:pStyle w:val="PargrafodaLista"/>
      </w:pPr>
    </w:p>
    <w:p w14:paraId="3DFDEC1F" w14:textId="1F35D056" w:rsidR="00280064" w:rsidRDefault="00280064" w:rsidP="00280064">
      <w:pPr>
        <w:pStyle w:val="PargrafodaLista"/>
        <w:numPr>
          <w:ilvl w:val="0"/>
          <w:numId w:val="10"/>
        </w:numPr>
      </w:pPr>
      <w:r w:rsidRPr="00280064">
        <w:t>Últimas Leituras por Sensor com Nome e Região do Abrigo</w:t>
      </w:r>
    </w:p>
    <w:p w14:paraId="53C21633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SELECT</w:t>
      </w:r>
    </w:p>
    <w:p w14:paraId="57DA8355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ab.nome AS nome_abrigo,</w:t>
      </w:r>
    </w:p>
    <w:p w14:paraId="74ED47CA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ab.regiao,</w:t>
      </w:r>
    </w:p>
    <w:p w14:paraId="4DE81082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se.tipo_sensor,</w:t>
      </w:r>
    </w:p>
    <w:p w14:paraId="5ACE3C71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ls.valor,</w:t>
      </w:r>
    </w:p>
    <w:p w14:paraId="34F1A680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ls.data_leitura</w:t>
      </w:r>
    </w:p>
    <w:p w14:paraId="358D421C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FROM</w:t>
      </w:r>
    </w:p>
    <w:p w14:paraId="072DFC33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GS_LEITURA_SENSOR ls</w:t>
      </w:r>
    </w:p>
    <w:p w14:paraId="0A30E3B5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JOIN</w:t>
      </w:r>
    </w:p>
    <w:p w14:paraId="109C4C8E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GS_SENSOR se ON ls.id_sensor = se.id_sensor</w:t>
      </w:r>
    </w:p>
    <w:p w14:paraId="5731A718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JOIN</w:t>
      </w:r>
    </w:p>
    <w:p w14:paraId="26E436CF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GS_ABRIGO ab ON se.id_abrigo = ab.id</w:t>
      </w:r>
    </w:p>
    <w:p w14:paraId="1C177D0A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WHERE</w:t>
      </w:r>
    </w:p>
    <w:p w14:paraId="4C24BA4E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ls.data_leitura &gt;= SYSDATE - 7 -- últimos 7 dias</w:t>
      </w:r>
    </w:p>
    <w:p w14:paraId="380C1BBA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ORDER BY</w:t>
      </w:r>
    </w:p>
    <w:p w14:paraId="6F43A8EC" w14:textId="43907CCC" w:rsid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ls.data_leitura DESC;</w:t>
      </w:r>
    </w:p>
    <w:p w14:paraId="6ABF92EB" w14:textId="7856780D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2848920C" wp14:editId="48BAF499">
            <wp:extent cx="5486400" cy="1019810"/>
            <wp:effectExtent l="0" t="0" r="0" b="8890"/>
            <wp:docPr id="195955237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52375" name="Imagem 1" descr="Interface gráfica do usuári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5D81" w14:textId="77777777" w:rsidR="00280064" w:rsidRDefault="00280064" w:rsidP="00280064">
      <w:pPr>
        <w:pStyle w:val="PargrafodaLista"/>
      </w:pPr>
    </w:p>
    <w:p w14:paraId="1A431B16" w14:textId="77777777" w:rsidR="00280064" w:rsidRDefault="00280064" w:rsidP="00280064">
      <w:pPr>
        <w:pStyle w:val="PargrafodaLista"/>
        <w:numPr>
          <w:ilvl w:val="0"/>
          <w:numId w:val="10"/>
        </w:numPr>
      </w:pPr>
      <w:r w:rsidRPr="00280064">
        <w:t>Agrupamento de Usuários por Tipo (Gestor x Cidadão)</w:t>
      </w:r>
    </w:p>
    <w:p w14:paraId="0BBF1715" w14:textId="785CC6CA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SELECT</w:t>
      </w:r>
    </w:p>
    <w:p w14:paraId="3CE52605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tipo_usuario,</w:t>
      </w:r>
    </w:p>
    <w:p w14:paraId="3DF059CB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COUNT(*) AS total_usuarios</w:t>
      </w:r>
    </w:p>
    <w:p w14:paraId="48B1A1A1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FROM</w:t>
      </w:r>
    </w:p>
    <w:p w14:paraId="61927201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GS_USUARIO</w:t>
      </w:r>
    </w:p>
    <w:p w14:paraId="4A2C8C5F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GROUP BY</w:t>
      </w:r>
    </w:p>
    <w:p w14:paraId="2A11E397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tipo_usuario</w:t>
      </w:r>
    </w:p>
    <w:p w14:paraId="0B54F1D9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ORDER BY</w:t>
      </w:r>
    </w:p>
    <w:p w14:paraId="0B043C92" w14:textId="54CECB14" w:rsid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total_usuarios DESC;</w:t>
      </w:r>
    </w:p>
    <w:p w14:paraId="18906114" w14:textId="77777777" w:rsid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</w:p>
    <w:p w14:paraId="4252DAC3" w14:textId="3A81A5EF" w:rsid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drawing>
          <wp:inline distT="0" distB="0" distL="0" distR="0" wp14:anchorId="1AC798F8" wp14:editId="2E69634A">
            <wp:extent cx="2400635" cy="571580"/>
            <wp:effectExtent l="0" t="0" r="0" b="0"/>
            <wp:docPr id="39875043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50434" name="Imagem 1" descr="Tabel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007D" w14:textId="77777777" w:rsidR="00280064" w:rsidRDefault="00280064" w:rsidP="00280064">
      <w:pPr>
        <w:pStyle w:val="PargrafodaLista"/>
      </w:pPr>
    </w:p>
    <w:p w14:paraId="40907D12" w14:textId="19C92125" w:rsidR="00280064" w:rsidRPr="00280064" w:rsidRDefault="00280064" w:rsidP="00280064">
      <w:pPr>
        <w:pStyle w:val="PargrafodaLista"/>
        <w:numPr>
          <w:ilvl w:val="0"/>
          <w:numId w:val="10"/>
        </w:numPr>
        <w:rPr>
          <w:rFonts w:ascii="Courier New" w:hAnsi="Courier New" w:cs="Courier New"/>
          <w:sz w:val="20"/>
          <w:szCs w:val="18"/>
        </w:rPr>
      </w:pPr>
      <w:r w:rsidRPr="00280064">
        <w:t>Comparação: Quantidade de Check-ins vs. Ocupação Registrada</w:t>
      </w:r>
    </w:p>
    <w:p w14:paraId="0714F952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SELECT</w:t>
      </w:r>
    </w:p>
    <w:p w14:paraId="4AAD7842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a.nome AS nome_abrigo,</w:t>
      </w:r>
    </w:p>
    <w:p w14:paraId="7BEB6207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COUNT(c.id) AS checkins_realizados,</w:t>
      </w:r>
    </w:p>
    <w:p w14:paraId="101C8F85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a.ocupacao AS ocupacao_registrada,</w:t>
      </w:r>
    </w:p>
    <w:p w14:paraId="32BAA73A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(a.ocupacao - COUNT(c.id)) AS diferenca</w:t>
      </w:r>
    </w:p>
    <w:p w14:paraId="3DAE219B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FROM</w:t>
      </w:r>
    </w:p>
    <w:p w14:paraId="5C4C005D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GS_ABRIGO a</w:t>
      </w:r>
    </w:p>
    <w:p w14:paraId="6AB6CD71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LEFT JOIN</w:t>
      </w:r>
    </w:p>
    <w:p w14:paraId="01F46A35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GS_CHECKIN c ON c.abrigo_id = a.id</w:t>
      </w:r>
    </w:p>
    <w:p w14:paraId="189B13ED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GROUP BY</w:t>
      </w:r>
    </w:p>
    <w:p w14:paraId="10582612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a.nome, a.ocupacao</w:t>
      </w:r>
    </w:p>
    <w:p w14:paraId="20B94926" w14:textId="7777777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>ORDER BY</w:t>
      </w:r>
    </w:p>
    <w:p w14:paraId="5391B9B7" w14:textId="7F37EAA7" w:rsid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t xml:space="preserve">  diferenca DESC;</w:t>
      </w:r>
    </w:p>
    <w:p w14:paraId="4CE33C01" w14:textId="77777777" w:rsid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</w:p>
    <w:p w14:paraId="5BCAB8EF" w14:textId="02D494B7" w:rsidR="00280064" w:rsidRPr="00280064" w:rsidRDefault="00280064" w:rsidP="00280064">
      <w:pPr>
        <w:pStyle w:val="PargrafodaLista"/>
        <w:rPr>
          <w:rFonts w:ascii="Courier New" w:hAnsi="Courier New" w:cs="Courier New"/>
          <w:sz w:val="20"/>
          <w:szCs w:val="18"/>
        </w:rPr>
      </w:pPr>
      <w:r w:rsidRPr="00280064">
        <w:rPr>
          <w:rFonts w:ascii="Courier New" w:hAnsi="Courier New" w:cs="Courier New"/>
          <w:sz w:val="20"/>
          <w:szCs w:val="18"/>
        </w:rPr>
        <w:drawing>
          <wp:inline distT="0" distB="0" distL="0" distR="0" wp14:anchorId="3059D44C" wp14:editId="65677455">
            <wp:extent cx="5486400" cy="1138555"/>
            <wp:effectExtent l="0" t="0" r="0" b="4445"/>
            <wp:docPr id="1069770300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70300" name="Imagem 1" descr="Uma imagem contendo Interface gráfica do usuári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21F0" w14:textId="22331AA3" w:rsidR="00E81BBB" w:rsidRDefault="00280064" w:rsidP="00AE739F">
      <w:pPr>
        <w:pStyle w:val="Ttulo1"/>
        <w:spacing w:line="480" w:lineRule="auto"/>
      </w:pPr>
      <w:r>
        <w:lastRenderedPageBreak/>
        <w:t>5</w:t>
      </w:r>
      <w:r w:rsidR="00000000" w:rsidRPr="00AE739F">
        <w:t xml:space="preserve"> USO DO MONGODB</w:t>
      </w:r>
    </w:p>
    <w:p w14:paraId="06ED0374" w14:textId="77777777" w:rsidR="00AE739F" w:rsidRPr="00AE739F" w:rsidRDefault="00AE739F" w:rsidP="00AE739F">
      <w:pPr>
        <w:jc w:val="both"/>
        <w:rPr>
          <w:rFonts w:ascii="Arial" w:hAnsi="Arial" w:cs="Arial"/>
        </w:rPr>
      </w:pPr>
      <w:r w:rsidRPr="00AE739F">
        <w:rPr>
          <w:rFonts w:ascii="Arial" w:hAnsi="Arial" w:cs="Arial"/>
        </w:rPr>
        <w:t>Para complementar o armazenamento relacional feito em Oracle, foi utilizada uma base de dados não relacional MongoDB com o objetivo de registrar informações históricas de ocupação dos abrigos ao longo do tempo. Este tipo de dado, por ser semiestruturado e crescente, não se encaixa bem no modelo relacional tradicional. Por isso, a escolha pelo MongoDB foi estratégica e adequada.</w:t>
      </w:r>
    </w:p>
    <w:p w14:paraId="4DAA3F46" w14:textId="77777777" w:rsidR="00AE739F" w:rsidRPr="00AE739F" w:rsidRDefault="00AE739F" w:rsidP="00AE739F">
      <w:pPr>
        <w:jc w:val="both"/>
        <w:rPr>
          <w:rFonts w:ascii="Arial" w:hAnsi="Arial" w:cs="Arial"/>
        </w:rPr>
      </w:pPr>
      <w:r w:rsidRPr="00AE739F">
        <w:rPr>
          <w:rFonts w:ascii="Arial" w:hAnsi="Arial" w:cs="Arial"/>
        </w:rPr>
        <w:t>A collection criada no MongoDB chama-se historico_ocupacao, dentro da base abrigo. Nela, são armazenados documentos contendo os seguintes campos:</w:t>
      </w:r>
    </w:p>
    <w:p w14:paraId="174A3ADF" w14:textId="77777777" w:rsidR="00AE739F" w:rsidRPr="00AE739F" w:rsidRDefault="00AE739F" w:rsidP="00AE739F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AE739F">
        <w:rPr>
          <w:rFonts w:ascii="Arial" w:hAnsi="Arial" w:cs="Arial"/>
        </w:rPr>
        <w:t>id_abrigo: identificador do abrigo relacionado</w:t>
      </w:r>
    </w:p>
    <w:p w14:paraId="15C139B5" w14:textId="77777777" w:rsidR="00AE739F" w:rsidRPr="00AE739F" w:rsidRDefault="00AE739F" w:rsidP="00AE739F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AE739F">
        <w:rPr>
          <w:rFonts w:ascii="Arial" w:hAnsi="Arial" w:cs="Arial"/>
        </w:rPr>
        <w:t>nome: nome do abrigo</w:t>
      </w:r>
    </w:p>
    <w:p w14:paraId="30CF8D2D" w14:textId="77777777" w:rsidR="00AE739F" w:rsidRPr="00AE739F" w:rsidRDefault="00AE739F" w:rsidP="00AE739F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AE739F">
        <w:rPr>
          <w:rFonts w:ascii="Arial" w:hAnsi="Arial" w:cs="Arial"/>
        </w:rPr>
        <w:t>ocupacao_atual: número de pessoas presentes no momento</w:t>
      </w:r>
    </w:p>
    <w:p w14:paraId="2567C892" w14:textId="77777777" w:rsidR="00AE739F" w:rsidRPr="00AE739F" w:rsidRDefault="00AE739F" w:rsidP="00AE739F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AE739F">
        <w:rPr>
          <w:rFonts w:ascii="Arial" w:hAnsi="Arial" w:cs="Arial"/>
        </w:rPr>
        <w:t>capacidade_total: limite máximo do abrigo</w:t>
      </w:r>
    </w:p>
    <w:p w14:paraId="19865EFC" w14:textId="77777777" w:rsidR="00AE739F" w:rsidRPr="00AE739F" w:rsidRDefault="00AE739F" w:rsidP="00AE739F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AE739F">
        <w:rPr>
          <w:rFonts w:ascii="Arial" w:hAnsi="Arial" w:cs="Arial"/>
        </w:rPr>
        <w:t>percentual_ocupado: cálculo da ocupação em percentual</w:t>
      </w:r>
    </w:p>
    <w:p w14:paraId="52F6AA22" w14:textId="77777777" w:rsidR="00AE739F" w:rsidRPr="00AE739F" w:rsidRDefault="00AE739F" w:rsidP="00AE739F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AE739F">
        <w:rPr>
          <w:rFonts w:ascii="Arial" w:hAnsi="Arial" w:cs="Arial"/>
        </w:rPr>
        <w:t>registrado_em: data e hora do registro</w:t>
      </w:r>
    </w:p>
    <w:p w14:paraId="5BE9CA38" w14:textId="77777777" w:rsidR="00AE739F" w:rsidRPr="00AE739F" w:rsidRDefault="00AE739F" w:rsidP="00AE739F">
      <w:pPr>
        <w:jc w:val="both"/>
        <w:rPr>
          <w:rFonts w:ascii="Arial" w:hAnsi="Arial" w:cs="Arial"/>
        </w:rPr>
      </w:pPr>
      <w:r w:rsidRPr="00AE739F">
        <w:rPr>
          <w:rFonts w:ascii="Arial" w:hAnsi="Arial" w:cs="Arial"/>
        </w:rPr>
        <w:t>Esses documentos são inseridos periodicamente, simulando snapshots horários da situação dos abrigos. Com isso, é possível realizar análises futuras sobre evolução de ocupação, prever superlotação e até alimentar painéis gráficos com séries temporais.</w:t>
      </w:r>
    </w:p>
    <w:p w14:paraId="45EB5476" w14:textId="77777777" w:rsidR="00E96ECA" w:rsidRDefault="00E96ECA">
      <w:pPr>
        <w:pStyle w:val="Ttulo1"/>
      </w:pPr>
    </w:p>
    <w:p w14:paraId="4BB41360" w14:textId="77777777" w:rsidR="00E96ECA" w:rsidRDefault="00E96E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F69A4E6" w14:textId="48F0FEF8" w:rsidR="00E81BBB" w:rsidRPr="00AE739F" w:rsidRDefault="00F9261D" w:rsidP="00E96ECA">
      <w:pPr>
        <w:pStyle w:val="Ttulo1"/>
        <w:spacing w:line="480" w:lineRule="auto"/>
      </w:pPr>
      <w:r>
        <w:lastRenderedPageBreak/>
        <w:t>6</w:t>
      </w:r>
      <w:r w:rsidR="00000000" w:rsidRPr="00AE739F">
        <w:t xml:space="preserve"> CONCLUSÃO</w:t>
      </w:r>
    </w:p>
    <w:p w14:paraId="6B1A58F2" w14:textId="77777777" w:rsidR="00E96ECA" w:rsidRPr="00E96ECA" w:rsidRDefault="00E96ECA" w:rsidP="00E96ECA">
      <w:pPr>
        <w:jc w:val="both"/>
        <w:rPr>
          <w:rFonts w:ascii="Arial" w:hAnsi="Arial" w:cs="Arial"/>
          <w:szCs w:val="24"/>
        </w:rPr>
      </w:pPr>
      <w:r w:rsidRPr="00E96ECA">
        <w:rPr>
          <w:rFonts w:ascii="Arial" w:hAnsi="Arial" w:cs="Arial"/>
          <w:szCs w:val="24"/>
        </w:rPr>
        <w:t>O desenvolvimento do projeto de banco de dados para o sistema de gestão de abrigos em desastres naturais permitiu aplicar de forma prática os principais conceitos estudados ao longo da disciplina. A modelagem relacional normalizada, a criação das tabelas e a implementação da package PL/SQL com procedures, funções, cursores, triggers e relatórios demonstram domínio das técnicas de banco de dados estruturado em Oracle.</w:t>
      </w:r>
    </w:p>
    <w:p w14:paraId="6CD31BD2" w14:textId="77777777" w:rsidR="00E96ECA" w:rsidRPr="00E96ECA" w:rsidRDefault="00E96ECA" w:rsidP="00E96ECA">
      <w:pPr>
        <w:jc w:val="both"/>
        <w:rPr>
          <w:rFonts w:ascii="Arial" w:hAnsi="Arial" w:cs="Arial"/>
          <w:szCs w:val="24"/>
        </w:rPr>
      </w:pPr>
      <w:r w:rsidRPr="00E96ECA">
        <w:rPr>
          <w:rFonts w:ascii="Arial" w:hAnsi="Arial" w:cs="Arial"/>
          <w:szCs w:val="24"/>
        </w:rPr>
        <w:t>Além disso, a integração com MongoDB trouxe um diferencial importante para o sistema, ao permitir o armazenamento de dados históricos de ocupação dos abrigos — algo que seria menos eficiente em um banco relacional. Essa separação entre dados estruturados e não estruturados mostra uma arquitetura flexível e moderna, adequada a sistemas reais.</w:t>
      </w:r>
    </w:p>
    <w:p w14:paraId="12E808FD" w14:textId="28B078B7" w:rsidR="00E81BBB" w:rsidRPr="00E96ECA" w:rsidRDefault="00E96ECA" w:rsidP="00E96ECA">
      <w:pPr>
        <w:jc w:val="both"/>
        <w:rPr>
          <w:rFonts w:ascii="Arial" w:hAnsi="Arial" w:cs="Arial"/>
          <w:szCs w:val="24"/>
        </w:rPr>
      </w:pPr>
      <w:r w:rsidRPr="00E96ECA">
        <w:rPr>
          <w:rFonts w:ascii="Arial" w:hAnsi="Arial" w:cs="Arial"/>
          <w:szCs w:val="24"/>
        </w:rPr>
        <w:t>Com as consultas SQL avançadas e a organização dos dados, é possível gerar relatórios que ajudam na tomada de decisão e no acompanhamento da operação dos abrigos. Dessa forma, o projeto se mostra viável, escalável e alinhado com os objetivos de oferecer suporte tecnológico em contextos críticos como desastres naturais.</w:t>
      </w:r>
    </w:p>
    <w:sectPr w:rsidR="00E81BBB" w:rsidRPr="00E96ECA" w:rsidSect="00E96ECA"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AC4C6" w14:textId="77777777" w:rsidR="0088073F" w:rsidRDefault="0088073F" w:rsidP="00E96ECA">
      <w:pPr>
        <w:spacing w:after="0" w:line="240" w:lineRule="auto"/>
      </w:pPr>
      <w:r>
        <w:separator/>
      </w:r>
    </w:p>
  </w:endnote>
  <w:endnote w:type="continuationSeparator" w:id="0">
    <w:p w14:paraId="233F9791" w14:textId="77777777" w:rsidR="0088073F" w:rsidRDefault="0088073F" w:rsidP="00E9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6192929"/>
      <w:docPartObj>
        <w:docPartGallery w:val="Page Numbers (Bottom of Page)"/>
        <w:docPartUnique/>
      </w:docPartObj>
    </w:sdtPr>
    <w:sdtContent>
      <w:p w14:paraId="70F03DF2" w14:textId="6F36807A" w:rsidR="00E96ECA" w:rsidRDefault="00E96EC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EB3EC" w14:textId="77777777" w:rsidR="00E96ECA" w:rsidRDefault="00E96E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782F8" w14:textId="77777777" w:rsidR="0088073F" w:rsidRDefault="0088073F" w:rsidP="00E96ECA">
      <w:pPr>
        <w:spacing w:after="0" w:line="240" w:lineRule="auto"/>
      </w:pPr>
      <w:r>
        <w:separator/>
      </w:r>
    </w:p>
  </w:footnote>
  <w:footnote w:type="continuationSeparator" w:id="0">
    <w:p w14:paraId="7BDB0BA3" w14:textId="77777777" w:rsidR="0088073F" w:rsidRDefault="0088073F" w:rsidP="00E96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570E38"/>
    <w:multiLevelType w:val="multilevel"/>
    <w:tmpl w:val="38FC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3E4C69"/>
    <w:multiLevelType w:val="multilevel"/>
    <w:tmpl w:val="24AC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1E12FB"/>
    <w:multiLevelType w:val="hybridMultilevel"/>
    <w:tmpl w:val="10525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867520">
    <w:abstractNumId w:val="8"/>
  </w:num>
  <w:num w:numId="2" w16cid:durableId="2079017186">
    <w:abstractNumId w:val="6"/>
  </w:num>
  <w:num w:numId="3" w16cid:durableId="814224850">
    <w:abstractNumId w:val="5"/>
  </w:num>
  <w:num w:numId="4" w16cid:durableId="1565489009">
    <w:abstractNumId w:val="4"/>
  </w:num>
  <w:num w:numId="5" w16cid:durableId="546840180">
    <w:abstractNumId w:val="7"/>
  </w:num>
  <w:num w:numId="6" w16cid:durableId="100803632">
    <w:abstractNumId w:val="3"/>
  </w:num>
  <w:num w:numId="7" w16cid:durableId="46144916">
    <w:abstractNumId w:val="2"/>
  </w:num>
  <w:num w:numId="8" w16cid:durableId="598097256">
    <w:abstractNumId w:val="1"/>
  </w:num>
  <w:num w:numId="9" w16cid:durableId="1837108651">
    <w:abstractNumId w:val="0"/>
  </w:num>
  <w:num w:numId="10" w16cid:durableId="1599944190">
    <w:abstractNumId w:val="11"/>
  </w:num>
  <w:num w:numId="11" w16cid:durableId="1652976240">
    <w:abstractNumId w:val="10"/>
  </w:num>
  <w:num w:numId="12" w16cid:durableId="17020532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EB4"/>
    <w:rsid w:val="001C6B48"/>
    <w:rsid w:val="00280064"/>
    <w:rsid w:val="0029639D"/>
    <w:rsid w:val="00326F90"/>
    <w:rsid w:val="00355BDB"/>
    <w:rsid w:val="0088073F"/>
    <w:rsid w:val="008D4A49"/>
    <w:rsid w:val="00995635"/>
    <w:rsid w:val="00AA1D8D"/>
    <w:rsid w:val="00AB76DC"/>
    <w:rsid w:val="00AC660C"/>
    <w:rsid w:val="00AE739F"/>
    <w:rsid w:val="00B47730"/>
    <w:rsid w:val="00BC1970"/>
    <w:rsid w:val="00C04587"/>
    <w:rsid w:val="00CB0664"/>
    <w:rsid w:val="00D0034A"/>
    <w:rsid w:val="00DF4AD9"/>
    <w:rsid w:val="00E81BBB"/>
    <w:rsid w:val="00E96ECA"/>
    <w:rsid w:val="00F9261D"/>
    <w:rsid w:val="00FB3D20"/>
    <w:rsid w:val="00FC693F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2752CF"/>
  <w14:defaultImageDpi w14:val="300"/>
  <w15:docId w15:val="{0B53CB50-67F1-4E9A-A84E-93D5AF0B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64"/>
    <w:rPr>
      <w:rFonts w:ascii="Times New Roman" w:eastAsia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04587"/>
    <w:pPr>
      <w:spacing w:before="100" w:beforeAutospacing="1" w:after="100" w:afterAutospacing="1" w:line="240" w:lineRule="auto"/>
    </w:pPr>
    <w:rPr>
      <w:rFonts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1338</Words>
  <Characters>7228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Alcântara Carvalho</cp:lastModifiedBy>
  <cp:revision>6</cp:revision>
  <dcterms:created xsi:type="dcterms:W3CDTF">2013-12-23T23:15:00Z</dcterms:created>
  <dcterms:modified xsi:type="dcterms:W3CDTF">2025-06-02T00:39:00Z</dcterms:modified>
  <cp:category/>
</cp:coreProperties>
</file>